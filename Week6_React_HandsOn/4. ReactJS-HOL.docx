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277A870D" w:rsidR="00763E56" w:rsidRPr="00740C1C" w:rsidRDefault="00000000" w:rsidP="00740C1C">
      <w:pPr>
        <w:pStyle w:val="Title"/>
        <w:jc w:val="center"/>
        <w:rPr>
          <w:b/>
          <w:bCs/>
        </w:rPr>
      </w:pPr>
      <w:r w:rsidRPr="00740C1C">
        <w:rPr>
          <w:b/>
          <w:bCs/>
        </w:rPr>
        <w:t xml:space="preserve">React Hands-on Lab: </w:t>
      </w:r>
      <w:r w:rsidR="00740C1C" w:rsidRPr="00740C1C">
        <w:rPr>
          <w:b/>
          <w:bCs/>
        </w:rPr>
        <w:t>BlogApp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44BBEB60" w14:textId="77777777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# 1. Create a new React app named "blogapp"</w:t>
      </w:r>
    </w:p>
    <w:p w14:paraId="78418921" w14:textId="77777777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npx create-react-app blogapp</w:t>
      </w:r>
    </w:p>
    <w:p w14:paraId="0536AD3B" w14:textId="77777777" w:rsidR="00740C1C" w:rsidRPr="00740C1C" w:rsidRDefault="00740C1C" w:rsidP="00740C1C">
      <w:pPr>
        <w:spacing w:after="0"/>
        <w:rPr>
          <w:b/>
          <w:bCs/>
        </w:rPr>
      </w:pPr>
    </w:p>
    <w:p w14:paraId="1DA055D3" w14:textId="77777777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# 2. Navigate into the project directory</w:t>
      </w:r>
    </w:p>
    <w:p w14:paraId="2B094BA2" w14:textId="77777777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cd blogapp</w:t>
      </w:r>
    </w:p>
    <w:p w14:paraId="1EA7405F" w14:textId="77777777" w:rsidR="00740C1C" w:rsidRPr="00740C1C" w:rsidRDefault="00740C1C" w:rsidP="00740C1C">
      <w:pPr>
        <w:spacing w:after="0"/>
        <w:rPr>
          <w:b/>
          <w:bCs/>
        </w:rPr>
      </w:pPr>
    </w:p>
    <w:p w14:paraId="115D5109" w14:textId="1460B5F6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 xml:space="preserve"># 3. Open the project in Visual Studio Code </w:t>
      </w:r>
    </w:p>
    <w:p w14:paraId="43FA758D" w14:textId="77777777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code .</w:t>
      </w:r>
    </w:p>
    <w:p w14:paraId="7A7C6D4C" w14:textId="77777777" w:rsidR="00740C1C" w:rsidRPr="00740C1C" w:rsidRDefault="00740C1C" w:rsidP="00740C1C">
      <w:pPr>
        <w:spacing w:after="0"/>
        <w:rPr>
          <w:b/>
          <w:bCs/>
        </w:rPr>
      </w:pPr>
    </w:p>
    <w:p w14:paraId="1279FCF7" w14:textId="77777777" w:rsidR="00740C1C" w:rsidRPr="00740C1C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# 4. Start the development server</w:t>
      </w:r>
    </w:p>
    <w:p w14:paraId="147EB3D2" w14:textId="6CEA490C" w:rsidR="00802E2D" w:rsidRDefault="00740C1C" w:rsidP="00740C1C">
      <w:pPr>
        <w:spacing w:after="0"/>
        <w:rPr>
          <w:b/>
          <w:bCs/>
        </w:rPr>
      </w:pPr>
      <w:r w:rsidRPr="00740C1C">
        <w:rPr>
          <w:b/>
          <w:bCs/>
        </w:rPr>
        <w:t>npm start</w:t>
      </w:r>
    </w:p>
    <w:p w14:paraId="79C2819F" w14:textId="513ECFE2" w:rsidR="00802E2D" w:rsidRPr="00802E2D" w:rsidRDefault="00802E2D" w:rsidP="00E575E7">
      <w:pPr>
        <w:pStyle w:val="Heading1"/>
      </w:pPr>
      <w:r>
        <w:t>Code</w:t>
      </w:r>
      <w:r w:rsidR="00E575E7">
        <w:t>s</w:t>
      </w:r>
      <w:r>
        <w:t>:</w:t>
      </w:r>
    </w:p>
    <w:p w14:paraId="03A8A1B2" w14:textId="3BBCFAB7" w:rsidR="00802E2D" w:rsidRDefault="00740C1C" w:rsidP="00E575E7">
      <w:pPr>
        <w:pStyle w:val="Heading2"/>
        <w:rPr>
          <w:lang w:val="en-IN"/>
        </w:rPr>
      </w:pPr>
      <w:r>
        <w:rPr>
          <w:lang w:val="en-IN"/>
        </w:rPr>
        <w:t>Post</w:t>
      </w:r>
      <w:r w:rsidR="00E575E7">
        <w:rPr>
          <w:lang w:val="en-IN"/>
        </w:rPr>
        <w:t>.js:</w:t>
      </w:r>
    </w:p>
    <w:p w14:paraId="3127DB25" w14:textId="32C19660" w:rsidR="00E575E7" w:rsidRPr="00E575E7" w:rsidRDefault="00740C1C" w:rsidP="00E575E7">
      <w:pPr>
        <w:rPr>
          <w:lang w:val="en-IN"/>
        </w:rPr>
      </w:pPr>
      <w:r w:rsidRPr="00740C1C">
        <w:rPr>
          <w:lang w:val="en-IN"/>
        </w:rPr>
        <w:drawing>
          <wp:inline distT="0" distB="0" distL="0" distR="0" wp14:anchorId="47B2B7DE" wp14:editId="1F2545FB">
            <wp:extent cx="5486400" cy="3007360"/>
            <wp:effectExtent l="0" t="0" r="0" b="2540"/>
            <wp:docPr id="105591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2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925F" w14:textId="77777777" w:rsidR="00802E2D" w:rsidRPr="00802E2D" w:rsidRDefault="00802E2D" w:rsidP="00802E2D">
      <w:pPr>
        <w:rPr>
          <w:lang w:val="en-IN"/>
        </w:rPr>
      </w:pPr>
    </w:p>
    <w:p w14:paraId="2E83C7AA" w14:textId="6F432575" w:rsidR="00802E2D" w:rsidRDefault="00740C1C" w:rsidP="00E575E7">
      <w:pPr>
        <w:pStyle w:val="Heading2"/>
      </w:pPr>
      <w:r>
        <w:t>Posts</w:t>
      </w:r>
      <w:r w:rsidR="00E575E7">
        <w:t>.</w:t>
      </w:r>
      <w:r>
        <w:t>j</w:t>
      </w:r>
      <w:r w:rsidR="00E575E7">
        <w:t>s:</w:t>
      </w:r>
    </w:p>
    <w:p w14:paraId="50293E79" w14:textId="6111E5DA" w:rsidR="00E575E7" w:rsidRDefault="00740C1C" w:rsidP="00E575E7">
      <w:r w:rsidRPr="00740C1C">
        <w:drawing>
          <wp:inline distT="0" distB="0" distL="0" distR="0" wp14:anchorId="06ABCD57" wp14:editId="1B5B5F3E">
            <wp:extent cx="5486400" cy="6457315"/>
            <wp:effectExtent l="0" t="0" r="0" b="635"/>
            <wp:docPr id="54147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71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3B76" w14:textId="77777777" w:rsidR="00E575E7" w:rsidRDefault="00E575E7" w:rsidP="00E575E7"/>
    <w:p w14:paraId="1B9DCCAC" w14:textId="3A94A083" w:rsidR="00E575E7" w:rsidRDefault="00E575E7" w:rsidP="00E575E7">
      <w:pPr>
        <w:pStyle w:val="Heading2"/>
      </w:pPr>
      <w:r>
        <w:lastRenderedPageBreak/>
        <w:t>App.</w:t>
      </w:r>
      <w:r w:rsidR="00740C1C">
        <w:t>cs</w:t>
      </w:r>
      <w:r>
        <w:t>s:</w:t>
      </w:r>
    </w:p>
    <w:p w14:paraId="5815E8D2" w14:textId="467B0304" w:rsidR="00E575E7" w:rsidRDefault="00740C1C" w:rsidP="00E575E7">
      <w:r w:rsidRPr="00740C1C">
        <w:drawing>
          <wp:inline distT="0" distB="0" distL="0" distR="0" wp14:anchorId="782F9CF2" wp14:editId="03AB7459">
            <wp:extent cx="5486400" cy="6617335"/>
            <wp:effectExtent l="0" t="0" r="0" b="0"/>
            <wp:docPr id="10209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4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1F51" w14:textId="77777777" w:rsidR="00740C1C" w:rsidRDefault="00740C1C" w:rsidP="00E575E7"/>
    <w:p w14:paraId="610EDE26" w14:textId="77777777" w:rsidR="00740C1C" w:rsidRDefault="00740C1C" w:rsidP="00E575E7"/>
    <w:p w14:paraId="074C1C9C" w14:textId="77777777" w:rsidR="00740C1C" w:rsidRDefault="00740C1C" w:rsidP="00E575E7"/>
    <w:p w14:paraId="226879E9" w14:textId="77777777" w:rsidR="00740C1C" w:rsidRDefault="00740C1C" w:rsidP="00E575E7"/>
    <w:p w14:paraId="79675B58" w14:textId="77777777" w:rsidR="00740C1C" w:rsidRDefault="00740C1C" w:rsidP="00E575E7"/>
    <w:p w14:paraId="3A68417E" w14:textId="455F34FD" w:rsidR="00740C1C" w:rsidRDefault="00740C1C" w:rsidP="00740C1C">
      <w:pPr>
        <w:pStyle w:val="Heading2"/>
      </w:pPr>
      <w:r>
        <w:t>App.js:</w:t>
      </w:r>
    </w:p>
    <w:p w14:paraId="14DB0977" w14:textId="153A86D2" w:rsidR="00740C1C" w:rsidRPr="00740C1C" w:rsidRDefault="00740C1C" w:rsidP="00740C1C">
      <w:r w:rsidRPr="00740C1C">
        <w:drawing>
          <wp:inline distT="0" distB="0" distL="0" distR="0" wp14:anchorId="0152F318" wp14:editId="354FFEFA">
            <wp:extent cx="5486400" cy="3366135"/>
            <wp:effectExtent l="0" t="0" r="0" b="5715"/>
            <wp:docPr id="112651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18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98E" w14:textId="77777777" w:rsidR="00802E2D" w:rsidRPr="00802E2D" w:rsidRDefault="00802E2D" w:rsidP="00802E2D"/>
    <w:p w14:paraId="26CA571A" w14:textId="5B209756" w:rsidR="00763E56" w:rsidRDefault="00000000" w:rsidP="00802E2D">
      <w:pPr>
        <w:pStyle w:val="Heading1"/>
      </w:pPr>
      <w:r>
        <w:t>Output</w:t>
      </w:r>
      <w:r w:rsidR="00802E2D">
        <w:t>:</w:t>
      </w:r>
    </w:p>
    <w:p w14:paraId="6F6E7706" w14:textId="707A26BF" w:rsidR="00802E2D" w:rsidRDefault="00802E2D" w:rsidP="00802E2D">
      <w:r>
        <w:br/>
      </w:r>
      <w:r w:rsidR="00740C1C">
        <w:rPr>
          <w:noProof/>
        </w:rPr>
        <w:drawing>
          <wp:inline distT="0" distB="0" distL="0" distR="0" wp14:anchorId="197E534D" wp14:editId="7974B951">
            <wp:extent cx="4919133" cy="2799310"/>
            <wp:effectExtent l="0" t="0" r="0" b="1270"/>
            <wp:docPr id="1193577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81" cy="28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0F3A" w14:textId="77777777" w:rsidR="00E575E7" w:rsidRDefault="00E575E7" w:rsidP="00802E2D"/>
    <w:p w14:paraId="044F3970" w14:textId="7E567116" w:rsidR="00E575E7" w:rsidRDefault="00740C1C" w:rsidP="00802E2D">
      <w:r>
        <w:lastRenderedPageBreak/>
        <w:br/>
      </w:r>
      <w:r>
        <w:br/>
      </w:r>
    </w:p>
    <w:p w14:paraId="2B51DEFB" w14:textId="7F2078F7" w:rsidR="00740C1C" w:rsidRPr="00E575E7" w:rsidRDefault="00740C1C" w:rsidP="00802E2D">
      <w:r>
        <w:rPr>
          <w:noProof/>
        </w:rPr>
        <w:drawing>
          <wp:inline distT="0" distB="0" distL="0" distR="0" wp14:anchorId="5B9E46B5" wp14:editId="25B2961B">
            <wp:extent cx="6028690" cy="2912533"/>
            <wp:effectExtent l="0" t="0" r="0" b="2540"/>
            <wp:docPr id="227830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13" cy="292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C1C" w:rsidRPr="00E57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AD"/>
    <w:rsid w:val="0015074B"/>
    <w:rsid w:val="001C60BA"/>
    <w:rsid w:val="0029639D"/>
    <w:rsid w:val="00326F90"/>
    <w:rsid w:val="00740C1C"/>
    <w:rsid w:val="00763E56"/>
    <w:rsid w:val="00802E2D"/>
    <w:rsid w:val="00AA1D8D"/>
    <w:rsid w:val="00B47730"/>
    <w:rsid w:val="00CB0664"/>
    <w:rsid w:val="00D47A7A"/>
    <w:rsid w:val="00E575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4</cp:revision>
  <dcterms:created xsi:type="dcterms:W3CDTF">2013-12-23T23:15:00Z</dcterms:created>
  <dcterms:modified xsi:type="dcterms:W3CDTF">2025-07-24T08:22:00Z</dcterms:modified>
  <cp:category/>
</cp:coreProperties>
</file>