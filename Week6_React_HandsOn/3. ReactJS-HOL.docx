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1EFDE825" w:rsidR="00763E56" w:rsidRPr="00E575E7" w:rsidRDefault="00000000">
      <w:pPr>
        <w:pStyle w:val="Title"/>
        <w:rPr>
          <w:b/>
          <w:bCs/>
          <w:sz w:val="44"/>
          <w:szCs w:val="44"/>
        </w:rPr>
      </w:pPr>
      <w:r w:rsidRPr="00E575E7">
        <w:rPr>
          <w:b/>
          <w:bCs/>
          <w:sz w:val="44"/>
          <w:szCs w:val="44"/>
        </w:rPr>
        <w:t xml:space="preserve">React Hands-on Lab: </w:t>
      </w:r>
      <w:r w:rsidR="00E575E7" w:rsidRPr="00E575E7">
        <w:rPr>
          <w:b/>
          <w:bCs/>
          <w:sz w:val="44"/>
          <w:szCs w:val="44"/>
        </w:rPr>
        <w:t>Student Score Calculator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349BD799" w14:textId="77777777" w:rsidR="00E575E7" w:rsidRPr="00E575E7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># 1. Create a new React project</w:t>
      </w:r>
    </w:p>
    <w:p w14:paraId="59AAE21F" w14:textId="77777777" w:rsidR="00E575E7" w:rsidRPr="00E575E7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>npx create-react-app scorecalculatorapp</w:t>
      </w:r>
    </w:p>
    <w:p w14:paraId="0BB19B6D" w14:textId="77777777" w:rsidR="00E575E7" w:rsidRPr="00E575E7" w:rsidRDefault="00E575E7" w:rsidP="00E575E7">
      <w:pPr>
        <w:spacing w:after="0"/>
        <w:rPr>
          <w:b/>
          <w:bCs/>
        </w:rPr>
      </w:pPr>
    </w:p>
    <w:p w14:paraId="37A4681C" w14:textId="77777777" w:rsidR="00E575E7" w:rsidRPr="00E575E7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># 2. Navigate into the project directory</w:t>
      </w:r>
    </w:p>
    <w:p w14:paraId="393AC6E6" w14:textId="77777777" w:rsidR="00E575E7" w:rsidRPr="00E575E7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>cd scorecalculatorapp</w:t>
      </w:r>
    </w:p>
    <w:p w14:paraId="1EED3F65" w14:textId="77777777" w:rsidR="00E575E7" w:rsidRPr="00E575E7" w:rsidRDefault="00E575E7" w:rsidP="00E575E7">
      <w:pPr>
        <w:spacing w:after="0"/>
        <w:rPr>
          <w:b/>
          <w:bCs/>
        </w:rPr>
      </w:pPr>
    </w:p>
    <w:p w14:paraId="0EA5D75E" w14:textId="77777777" w:rsidR="00E575E7" w:rsidRPr="00E575E7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># 3. Open the project in Visual Studio Code</w:t>
      </w:r>
    </w:p>
    <w:p w14:paraId="0B43E42E" w14:textId="77777777" w:rsidR="00E575E7" w:rsidRPr="00E575E7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>code .</w:t>
      </w:r>
    </w:p>
    <w:p w14:paraId="147D1F50" w14:textId="77777777" w:rsidR="00E575E7" w:rsidRDefault="00E575E7" w:rsidP="00E575E7">
      <w:pPr>
        <w:spacing w:after="0"/>
        <w:rPr>
          <w:b/>
          <w:bCs/>
        </w:rPr>
      </w:pPr>
    </w:p>
    <w:p w14:paraId="30698E99" w14:textId="66743E0B" w:rsidR="00E575E7" w:rsidRPr="00E575E7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 xml:space="preserve"># </w:t>
      </w:r>
      <w:r>
        <w:rPr>
          <w:b/>
          <w:bCs/>
        </w:rPr>
        <w:t>4</w:t>
      </w:r>
      <w:r w:rsidRPr="00E575E7">
        <w:rPr>
          <w:b/>
          <w:bCs/>
        </w:rPr>
        <w:t>. Start the React development server</w:t>
      </w:r>
    </w:p>
    <w:p w14:paraId="4367A299" w14:textId="5C904B70" w:rsidR="00802E2D" w:rsidRDefault="00E575E7" w:rsidP="00E575E7">
      <w:pPr>
        <w:spacing w:after="0"/>
        <w:rPr>
          <w:b/>
          <w:bCs/>
        </w:rPr>
      </w:pPr>
      <w:r w:rsidRPr="00E575E7">
        <w:rPr>
          <w:b/>
          <w:bCs/>
        </w:rPr>
        <w:t>npm start</w:t>
      </w:r>
    </w:p>
    <w:p w14:paraId="147EB3D2" w14:textId="77777777" w:rsidR="00802E2D" w:rsidRDefault="00802E2D" w:rsidP="00802E2D">
      <w:pPr>
        <w:spacing w:after="0"/>
        <w:rPr>
          <w:b/>
          <w:bCs/>
        </w:rPr>
      </w:pPr>
    </w:p>
    <w:p w14:paraId="79C2819F" w14:textId="513ECFE2" w:rsidR="00802E2D" w:rsidRPr="00802E2D" w:rsidRDefault="00802E2D" w:rsidP="00E575E7">
      <w:pPr>
        <w:pStyle w:val="Heading1"/>
      </w:pPr>
      <w:r>
        <w:t>Code</w:t>
      </w:r>
      <w:r w:rsidR="00E575E7">
        <w:t>s</w:t>
      </w:r>
      <w:r>
        <w:t>:</w:t>
      </w:r>
    </w:p>
    <w:p w14:paraId="03A8A1B2" w14:textId="41B4E73D" w:rsidR="00802E2D" w:rsidRDefault="00E575E7" w:rsidP="00E575E7">
      <w:pPr>
        <w:pStyle w:val="Heading2"/>
        <w:rPr>
          <w:lang w:val="en-IN"/>
        </w:rPr>
      </w:pPr>
      <w:r>
        <w:rPr>
          <w:lang w:val="en-IN"/>
        </w:rPr>
        <w:t>CalculateScore.js:</w:t>
      </w:r>
    </w:p>
    <w:p w14:paraId="3127DB25" w14:textId="3303DBB0" w:rsidR="00E575E7" w:rsidRPr="00E575E7" w:rsidRDefault="00E575E7" w:rsidP="00E575E7">
      <w:pPr>
        <w:rPr>
          <w:lang w:val="en-IN"/>
        </w:rPr>
      </w:pPr>
      <w:r w:rsidRPr="00E575E7">
        <w:rPr>
          <w:noProof/>
          <w:lang w:val="en-IN"/>
        </w:rPr>
        <w:drawing>
          <wp:inline distT="0" distB="0" distL="0" distR="0" wp14:anchorId="360FAFFA" wp14:editId="63747734">
            <wp:extent cx="5486400" cy="2995295"/>
            <wp:effectExtent l="0" t="0" r="0" b="0"/>
            <wp:docPr id="99658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87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925F" w14:textId="77777777" w:rsidR="00802E2D" w:rsidRPr="00802E2D" w:rsidRDefault="00802E2D" w:rsidP="00802E2D">
      <w:pPr>
        <w:rPr>
          <w:lang w:val="en-IN"/>
        </w:rPr>
      </w:pPr>
    </w:p>
    <w:p w14:paraId="2E83C7AA" w14:textId="1E2D7235" w:rsidR="00802E2D" w:rsidRDefault="00E575E7" w:rsidP="00E575E7">
      <w:pPr>
        <w:pStyle w:val="Heading2"/>
      </w:pPr>
      <w:r>
        <w:t>mystyle.css:</w:t>
      </w:r>
    </w:p>
    <w:p w14:paraId="50293E79" w14:textId="039BE17B" w:rsidR="00E575E7" w:rsidRDefault="00E575E7" w:rsidP="00E575E7">
      <w:r w:rsidRPr="00E575E7">
        <w:rPr>
          <w:noProof/>
        </w:rPr>
        <w:drawing>
          <wp:inline distT="0" distB="0" distL="0" distR="0" wp14:anchorId="0E25EE26" wp14:editId="6D0FEF3F">
            <wp:extent cx="5486400" cy="3625215"/>
            <wp:effectExtent l="0" t="0" r="0" b="0"/>
            <wp:docPr id="108415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51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3B76" w14:textId="77777777" w:rsidR="00E575E7" w:rsidRDefault="00E575E7" w:rsidP="00E575E7"/>
    <w:p w14:paraId="1B9DCCAC" w14:textId="2FACA59C" w:rsidR="00E575E7" w:rsidRDefault="00E575E7" w:rsidP="00E575E7">
      <w:pPr>
        <w:pStyle w:val="Heading2"/>
      </w:pPr>
      <w:r>
        <w:t>App.js:</w:t>
      </w:r>
    </w:p>
    <w:p w14:paraId="5815E8D2" w14:textId="7F167E20" w:rsidR="00E575E7" w:rsidRPr="00E575E7" w:rsidRDefault="00E575E7" w:rsidP="00E575E7">
      <w:r w:rsidRPr="00E575E7">
        <w:rPr>
          <w:noProof/>
        </w:rPr>
        <w:drawing>
          <wp:inline distT="0" distB="0" distL="0" distR="0" wp14:anchorId="1CF17E6C" wp14:editId="1F46C970">
            <wp:extent cx="5486400" cy="2785110"/>
            <wp:effectExtent l="0" t="0" r="0" b="0"/>
            <wp:docPr id="40977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76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98E" w14:textId="77777777" w:rsidR="00802E2D" w:rsidRPr="00802E2D" w:rsidRDefault="00802E2D" w:rsidP="00802E2D"/>
    <w:p w14:paraId="26CA571A" w14:textId="2D701614" w:rsidR="00763E56" w:rsidRDefault="00000000" w:rsidP="00802E2D">
      <w:pPr>
        <w:pStyle w:val="Heading1"/>
      </w:pPr>
      <w:r>
        <w:lastRenderedPageBreak/>
        <w:t>Output</w:t>
      </w:r>
      <w:r w:rsidR="00802E2D">
        <w:t>:</w:t>
      </w:r>
    </w:p>
    <w:p w14:paraId="330729F3" w14:textId="79AA7E17" w:rsidR="00802E2D" w:rsidRDefault="00802E2D" w:rsidP="00802E2D">
      <w:r>
        <w:br/>
      </w:r>
    </w:p>
    <w:p w14:paraId="6F6E7706" w14:textId="2E2FB325" w:rsidR="00802E2D" w:rsidRDefault="00E575E7" w:rsidP="00802E2D">
      <w:r>
        <w:rPr>
          <w:noProof/>
        </w:rPr>
        <w:drawing>
          <wp:inline distT="0" distB="0" distL="0" distR="0" wp14:anchorId="1687F9EE" wp14:editId="3D3635A4">
            <wp:extent cx="5852512" cy="2811780"/>
            <wp:effectExtent l="0" t="0" r="0" b="7620"/>
            <wp:docPr id="6422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275" cy="281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0F3A" w14:textId="77777777" w:rsidR="00E575E7" w:rsidRDefault="00E575E7" w:rsidP="00802E2D"/>
    <w:p w14:paraId="044F3970" w14:textId="4CFA612C" w:rsidR="00E575E7" w:rsidRPr="00E575E7" w:rsidRDefault="00E575E7" w:rsidP="00802E2D">
      <w:r>
        <w:rPr>
          <w:noProof/>
        </w:rPr>
        <w:drawing>
          <wp:inline distT="0" distB="0" distL="0" distR="0" wp14:anchorId="14EEDE5D" wp14:editId="4A5159AA">
            <wp:extent cx="5923966" cy="2346960"/>
            <wp:effectExtent l="0" t="0" r="635" b="0"/>
            <wp:docPr id="1564608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16" cy="2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5E7" w:rsidRPr="00E57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AD"/>
    <w:rsid w:val="0015074B"/>
    <w:rsid w:val="0029639D"/>
    <w:rsid w:val="00326F90"/>
    <w:rsid w:val="00351714"/>
    <w:rsid w:val="00763E56"/>
    <w:rsid w:val="00802E2D"/>
    <w:rsid w:val="00AA1D8D"/>
    <w:rsid w:val="00B47730"/>
    <w:rsid w:val="00CB0664"/>
    <w:rsid w:val="00D47A7A"/>
    <w:rsid w:val="00E575E7"/>
    <w:rsid w:val="00FC693F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4</cp:revision>
  <dcterms:created xsi:type="dcterms:W3CDTF">2013-12-23T23:15:00Z</dcterms:created>
  <dcterms:modified xsi:type="dcterms:W3CDTF">2025-07-24T08:23:00Z</dcterms:modified>
  <cp:category/>
</cp:coreProperties>
</file>