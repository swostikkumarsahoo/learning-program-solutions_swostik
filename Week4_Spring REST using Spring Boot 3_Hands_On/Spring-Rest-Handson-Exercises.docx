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6B2E" w14:textId="738E473B" w:rsidR="002A3864" w:rsidRPr="002A3864" w:rsidRDefault="002A3864" w:rsidP="002A3864">
      <w:pPr>
        <w:pStyle w:val="Heading1"/>
        <w:spacing w:line="240" w:lineRule="auto"/>
        <w:jc w:val="center"/>
        <w:rPr>
          <w:sz w:val="44"/>
          <w:szCs w:val="44"/>
          <w:u w:val="single"/>
        </w:rPr>
      </w:pPr>
      <w:r w:rsidRPr="002A3864">
        <w:rPr>
          <w:sz w:val="44"/>
          <w:szCs w:val="44"/>
          <w:u w:val="single"/>
        </w:rPr>
        <w:t>Skill-</w:t>
      </w:r>
      <w:r w:rsidRPr="002A3864">
        <w:rPr>
          <w:sz w:val="44"/>
          <w:szCs w:val="44"/>
          <w:u w:val="single"/>
        </w:rPr>
        <w:t>Spring REST</w:t>
      </w:r>
    </w:p>
    <w:p w14:paraId="4A1A6736" w14:textId="7F811729" w:rsidR="00271864" w:rsidRPr="00F12981" w:rsidRDefault="00000000" w:rsidP="00F12981">
      <w:pPr>
        <w:pStyle w:val="Heading1"/>
        <w:spacing w:line="240" w:lineRule="auto"/>
        <w:jc w:val="center"/>
        <w:rPr>
          <w:sz w:val="32"/>
          <w:szCs w:val="32"/>
          <w:u w:val="single"/>
        </w:rPr>
      </w:pPr>
      <w:r w:rsidRPr="00F12981">
        <w:rPr>
          <w:sz w:val="32"/>
          <w:szCs w:val="32"/>
          <w:u w:val="single"/>
        </w:rPr>
        <w:t>Create a Spring Web Project using Maven</w:t>
      </w:r>
    </w:p>
    <w:p w14:paraId="71F64FCA" w14:textId="77777777" w:rsidR="00271864" w:rsidRDefault="00000000">
      <w:r>
        <w:rPr>
          <w:b/>
        </w:rPr>
        <w:t>Purpose:</w:t>
      </w:r>
    </w:p>
    <w:p w14:paraId="115FFC09" w14:textId="77777777" w:rsidR="00271864" w:rsidRDefault="00000000">
      <w:r>
        <w:t>To create a Spring Boot project with basic setup and verify the main() method execution.</w:t>
      </w:r>
    </w:p>
    <w:p w14:paraId="2A549E4B" w14:textId="77777777" w:rsidR="00271864" w:rsidRDefault="00000000">
      <w:r>
        <w:rPr>
          <w:b/>
        </w:rPr>
        <w:t>SpringLearnApplication.java:</w:t>
      </w:r>
    </w:p>
    <w:p w14:paraId="0B495F7E" w14:textId="77777777" w:rsidR="00271864" w:rsidRDefault="00000000">
      <w:r>
        <w:t>package com.cognizant.springlearn;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org.springframework.boot.SpringApplication;</w:t>
      </w:r>
      <w:r>
        <w:br/>
        <w:t>import org.springframework.boot.autoconfigure.SpringBootApplication;</w:t>
      </w:r>
      <w:r>
        <w:br/>
      </w:r>
      <w:r>
        <w:br/>
        <w:t>@SpringBootApplication</w:t>
      </w:r>
      <w:r>
        <w:br/>
        <w:t>public class SpringLearnApplication {</w:t>
      </w:r>
      <w:r>
        <w:br/>
        <w:t xml:space="preserve">    private static final Logger LOGGER = LoggerFactory.getLogger(SpringLearnApplication.class);</w:t>
      </w:r>
      <w:r>
        <w:br/>
      </w:r>
      <w:r>
        <w:br/>
        <w:t xml:space="preserve">    public static void main(String[] args) {</w:t>
      </w:r>
      <w:r>
        <w:br/>
        <w:t xml:space="preserve">        LOGGER.info("START");</w:t>
      </w:r>
      <w:r>
        <w:br/>
        <w:t xml:space="preserve">        SpringApplication.run(SpringLearnApplication.class, args);</w:t>
      </w:r>
      <w:r>
        <w:br/>
        <w:t xml:space="preserve">        LOGGER.info("END");</w:t>
      </w:r>
      <w:r>
        <w:br/>
        <w:t xml:space="preserve">    }</w:t>
      </w:r>
      <w:r>
        <w:br/>
        <w:t>}</w:t>
      </w:r>
    </w:p>
    <w:p w14:paraId="6E9FDCC7" w14:textId="5289099C" w:rsidR="002A3864" w:rsidRDefault="00000000" w:rsidP="002A3864">
      <w:pPr>
        <w:rPr>
          <w:noProof/>
        </w:rPr>
      </w:pPr>
      <w:r w:rsidRPr="002A3864">
        <w:rPr>
          <w:b/>
          <w:sz w:val="24"/>
          <w:szCs w:val="24"/>
        </w:rPr>
        <w:t>Output:</w:t>
      </w:r>
      <w:r w:rsidR="002A3864" w:rsidRPr="002A3864">
        <w:rPr>
          <w:noProof/>
        </w:rPr>
        <w:t xml:space="preserve"> </w:t>
      </w:r>
      <w:r w:rsidR="002A3864" w:rsidRPr="002A3864">
        <w:rPr>
          <w:b/>
          <w:sz w:val="24"/>
          <w:szCs w:val="24"/>
        </w:rPr>
        <w:drawing>
          <wp:inline distT="0" distB="0" distL="0" distR="0" wp14:anchorId="52A11A70" wp14:editId="629D7AC7">
            <wp:extent cx="6116320" cy="982980"/>
            <wp:effectExtent l="0" t="0" r="0" b="7620"/>
            <wp:docPr id="20449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6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125" cy="9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829C" w14:textId="77777777" w:rsidR="002A3864" w:rsidRDefault="002A3864" w:rsidP="002A3864">
      <w:pPr>
        <w:rPr>
          <w:noProof/>
        </w:rPr>
      </w:pPr>
    </w:p>
    <w:p w14:paraId="23666FB9" w14:textId="77777777" w:rsidR="002A3864" w:rsidRDefault="002A3864" w:rsidP="002A3864">
      <w:pPr>
        <w:rPr>
          <w:noProof/>
        </w:rPr>
      </w:pPr>
    </w:p>
    <w:p w14:paraId="37EA8F78" w14:textId="77777777" w:rsidR="002A3864" w:rsidRDefault="002A3864" w:rsidP="002A3864">
      <w:pPr>
        <w:rPr>
          <w:noProof/>
        </w:rPr>
      </w:pPr>
    </w:p>
    <w:p w14:paraId="49594247" w14:textId="77777777" w:rsidR="002A3864" w:rsidRPr="002A3864" w:rsidRDefault="002A3864" w:rsidP="002A3864">
      <w:pPr>
        <w:rPr>
          <w:sz w:val="24"/>
          <w:szCs w:val="24"/>
        </w:rPr>
      </w:pPr>
    </w:p>
    <w:p w14:paraId="02B81CF1" w14:textId="16626E0B" w:rsidR="00271864" w:rsidRPr="00F12981" w:rsidRDefault="00000000" w:rsidP="00F12981">
      <w:pPr>
        <w:pStyle w:val="Heading1"/>
        <w:jc w:val="center"/>
        <w:rPr>
          <w:sz w:val="32"/>
          <w:szCs w:val="32"/>
          <w:u w:val="single"/>
        </w:rPr>
      </w:pPr>
      <w:r w:rsidRPr="00F12981">
        <w:rPr>
          <w:sz w:val="32"/>
          <w:szCs w:val="32"/>
          <w:u w:val="single"/>
        </w:rPr>
        <w:t>Spring Core – Load Country from Spring Configuration XML</w:t>
      </w:r>
    </w:p>
    <w:p w14:paraId="6C3AF8E7" w14:textId="77777777" w:rsidR="00271864" w:rsidRDefault="00000000">
      <w:r>
        <w:rPr>
          <w:b/>
        </w:rPr>
        <w:t>Purpose:</w:t>
      </w:r>
    </w:p>
    <w:p w14:paraId="2D6BAE55" w14:textId="77777777" w:rsidR="00271864" w:rsidRDefault="00000000">
      <w:r>
        <w:t>To load and display a Country bean from a Spring XML configuration.</w:t>
      </w:r>
    </w:p>
    <w:p w14:paraId="170BB964" w14:textId="77777777" w:rsidR="00271864" w:rsidRDefault="00000000">
      <w:r>
        <w:rPr>
          <w:b/>
        </w:rPr>
        <w:t>country.xml:</w:t>
      </w:r>
    </w:p>
    <w:p w14:paraId="37D3E1E2" w14:textId="77777777" w:rsidR="00271864" w:rsidRDefault="00000000">
      <w:r>
        <w:t>&lt;?xml version="1.0" encoding="UTF-8"?&gt;</w:t>
      </w: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 </w:t>
      </w:r>
      <w:r>
        <w:br/>
        <w:t xml:space="preserve">       http://www.springframework.org/schema/beans/spring-beans.xsd"&gt;</w:t>
      </w:r>
      <w:r>
        <w:br/>
      </w:r>
      <w:r>
        <w:br/>
        <w:t xml:space="preserve">    &lt;bean id="country" class="com.cognizant.springlearn.Country"&gt;</w:t>
      </w:r>
      <w:r>
        <w:br/>
        <w:t xml:space="preserve">        &lt;property name="code" value="IN" /&gt;</w:t>
      </w:r>
      <w:r>
        <w:br/>
        <w:t xml:space="preserve">        &lt;property name="name" value="India" /&gt;</w:t>
      </w:r>
      <w:r>
        <w:br/>
        <w:t xml:space="preserve">    &lt;/bean&gt;</w:t>
      </w:r>
      <w:r>
        <w:br/>
        <w:t>&lt;/beans&gt;</w:t>
      </w:r>
    </w:p>
    <w:p w14:paraId="568D698D" w14:textId="77777777" w:rsidR="00271864" w:rsidRDefault="00000000">
      <w:r>
        <w:rPr>
          <w:b/>
        </w:rPr>
        <w:t>Country.java:</w:t>
      </w:r>
    </w:p>
    <w:p w14:paraId="0A1726E2" w14:textId="77777777" w:rsidR="00271864" w:rsidRDefault="00000000">
      <w:r>
        <w:t>package com.cognizant.springlearn;</w:t>
      </w:r>
      <w:r>
        <w:br/>
      </w:r>
      <w:r>
        <w:br/>
        <w:t>import org.slf4j.Logger;</w:t>
      </w:r>
      <w:r>
        <w:br/>
        <w:t>import org.slf4j.LoggerFactory;</w:t>
      </w:r>
      <w:r>
        <w:br/>
      </w:r>
      <w:r>
        <w:br/>
        <w:t>public class Country {</w:t>
      </w:r>
      <w:r>
        <w:br/>
        <w:t xml:space="preserve">    private static final Logger LOGGER = LoggerFactory.getLogger(Country.class);</w:t>
      </w:r>
      <w:r>
        <w:br/>
      </w:r>
      <w:r>
        <w:br/>
        <w:t xml:space="preserve">    private String code;</w:t>
      </w:r>
      <w:r>
        <w:br/>
        <w:t xml:space="preserve">    private String name;</w:t>
      </w:r>
      <w:r>
        <w:br/>
      </w:r>
      <w:r>
        <w:br/>
        <w:t xml:space="preserve">    public Country() {</w:t>
      </w:r>
      <w:r>
        <w:br/>
        <w:t xml:space="preserve">        LOGGER.debug("Inside Country Constructor.");</w:t>
      </w:r>
      <w:r>
        <w:br/>
        <w:t xml:space="preserve">    }</w:t>
      </w:r>
      <w:r>
        <w:br/>
      </w:r>
      <w:r>
        <w:br/>
        <w:t xml:space="preserve">    public String getCode() {</w:t>
      </w:r>
      <w:r>
        <w:br/>
        <w:t xml:space="preserve">        LOGGER.debug("Getting code");</w:t>
      </w:r>
      <w:r>
        <w:br/>
        <w:t xml:space="preserve">        return code;</w:t>
      </w:r>
      <w:r>
        <w:br/>
      </w:r>
      <w:r>
        <w:lastRenderedPageBreak/>
        <w:t xml:space="preserve">    }</w:t>
      </w:r>
      <w:r>
        <w:br/>
      </w:r>
      <w:r>
        <w:br/>
        <w:t xml:space="preserve">    public void setCode(String code) {</w:t>
      </w:r>
      <w:r>
        <w:br/>
        <w:t xml:space="preserve">        LOGGER.debug("Setting code");</w:t>
      </w:r>
      <w:r>
        <w:br/>
        <w:t xml:space="preserve">        this.code = code;</w:t>
      </w:r>
      <w:r>
        <w:br/>
        <w:t xml:space="preserve">    }</w:t>
      </w:r>
      <w:r>
        <w:br/>
      </w:r>
      <w:r>
        <w:br/>
        <w:t xml:space="preserve">    public String getName() {</w:t>
      </w:r>
      <w:r>
        <w:br/>
        <w:t xml:space="preserve">        LOGGER.debug("Getting name");</w:t>
      </w:r>
      <w:r>
        <w:br/>
        <w:t xml:space="preserve">        return name;</w:t>
      </w:r>
      <w:r>
        <w:br/>
        <w:t xml:space="preserve">    }</w:t>
      </w:r>
      <w:r>
        <w:br/>
      </w:r>
      <w:r>
        <w:br/>
        <w:t xml:space="preserve">    public void setName(String name) {</w:t>
      </w:r>
      <w:r>
        <w:br/>
        <w:t xml:space="preserve">        LOGGER.debug("Setting name");</w:t>
      </w:r>
      <w:r>
        <w:br/>
        <w:t xml:space="preserve">        this.name = name;</w:t>
      </w:r>
      <w:r>
        <w:br/>
        <w:t xml:space="preserve">    }</w:t>
      </w:r>
      <w:r>
        <w:br/>
      </w:r>
      <w:r>
        <w:br/>
        <w:t xml:space="preserve">    @Override</w:t>
      </w:r>
      <w:r>
        <w:br/>
        <w:t xml:space="preserve">    public String toString() {</w:t>
      </w:r>
      <w:r>
        <w:br/>
        <w:t xml:space="preserve">        return "Country [code=" + code + ", name=" + name + "]";</w:t>
      </w:r>
      <w:r>
        <w:br/>
        <w:t xml:space="preserve">    }</w:t>
      </w:r>
      <w:r>
        <w:br/>
        <w:t>}</w:t>
      </w:r>
    </w:p>
    <w:p w14:paraId="353B6BB7" w14:textId="77777777" w:rsidR="00271864" w:rsidRDefault="00000000">
      <w:r>
        <w:rPr>
          <w:b/>
        </w:rPr>
        <w:t>displayCountry() in SpringLearnApplication.java:</w:t>
      </w:r>
    </w:p>
    <w:p w14:paraId="43A02D7D" w14:textId="77777777" w:rsidR="00271864" w:rsidRDefault="00000000">
      <w:r>
        <w:t>public static void displayCountry() {</w:t>
      </w:r>
      <w:r>
        <w:br/>
        <w:t xml:space="preserve">    ApplicationContext context = new ClassPathXmlApplicationContext("country.xml");</w:t>
      </w:r>
      <w:r>
        <w:br/>
        <w:t xml:space="preserve">    Country country = context.getBean("country", Country.class);</w:t>
      </w:r>
      <w:r>
        <w:br/>
        <w:t xml:space="preserve">    LOGGER.debug("Country : {}", country);</w:t>
      </w:r>
      <w:r>
        <w:br/>
        <w:t>}</w:t>
      </w:r>
    </w:p>
    <w:p w14:paraId="10487A58" w14:textId="0CA238B3" w:rsidR="00271864" w:rsidRDefault="00000000" w:rsidP="00AD57F5">
      <w:pPr>
        <w:rPr>
          <w:noProof/>
        </w:rPr>
      </w:pPr>
      <w:r>
        <w:rPr>
          <w:b/>
        </w:rPr>
        <w:t>Output:</w:t>
      </w:r>
      <w:r w:rsidR="00AD57F5" w:rsidRPr="00AD57F5">
        <w:rPr>
          <w:noProof/>
        </w:rPr>
        <w:t xml:space="preserve"> </w:t>
      </w:r>
      <w:r w:rsidR="00AD57F5" w:rsidRPr="00AD57F5">
        <w:drawing>
          <wp:inline distT="0" distB="0" distL="0" distR="0" wp14:anchorId="70D302C1" wp14:editId="4B559BA9">
            <wp:extent cx="6179820" cy="1047008"/>
            <wp:effectExtent l="0" t="0" r="0" b="1270"/>
            <wp:docPr id="65238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89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264" cy="10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EB0C" w14:textId="77777777" w:rsidR="00AD57F5" w:rsidRDefault="00AD57F5" w:rsidP="00AD57F5">
      <w:pPr>
        <w:rPr>
          <w:noProof/>
        </w:rPr>
      </w:pPr>
    </w:p>
    <w:p w14:paraId="3ED35286" w14:textId="77777777" w:rsidR="00AD57F5" w:rsidRDefault="00AD57F5" w:rsidP="00AD57F5">
      <w:pPr>
        <w:rPr>
          <w:noProof/>
        </w:rPr>
      </w:pPr>
    </w:p>
    <w:p w14:paraId="5EBB39AB" w14:textId="77777777" w:rsidR="00AD57F5" w:rsidRDefault="00AD57F5" w:rsidP="00AD57F5">
      <w:pPr>
        <w:rPr>
          <w:noProof/>
        </w:rPr>
      </w:pPr>
    </w:p>
    <w:p w14:paraId="516CAB90" w14:textId="77777777" w:rsidR="00AD57F5" w:rsidRDefault="00AD57F5" w:rsidP="00AD57F5">
      <w:pPr>
        <w:rPr>
          <w:noProof/>
        </w:rPr>
      </w:pPr>
    </w:p>
    <w:p w14:paraId="4F7A0E59" w14:textId="77777777" w:rsidR="00AD57F5" w:rsidRDefault="00AD57F5" w:rsidP="00AD57F5"/>
    <w:p w14:paraId="478A2C74" w14:textId="77777777" w:rsidR="00271864" w:rsidRPr="00F12981" w:rsidRDefault="00000000" w:rsidP="00F12981">
      <w:pPr>
        <w:pStyle w:val="Heading1"/>
        <w:jc w:val="center"/>
        <w:rPr>
          <w:sz w:val="32"/>
          <w:szCs w:val="32"/>
          <w:u w:val="single"/>
        </w:rPr>
      </w:pPr>
      <w:r w:rsidRPr="00F12981">
        <w:rPr>
          <w:sz w:val="32"/>
          <w:szCs w:val="32"/>
          <w:u w:val="single"/>
        </w:rPr>
        <w:t>Hello World RESTful Web Service</w:t>
      </w:r>
    </w:p>
    <w:p w14:paraId="1AD8379C" w14:textId="77777777" w:rsidR="00271864" w:rsidRDefault="00000000">
      <w:r>
        <w:rPr>
          <w:b/>
        </w:rPr>
        <w:t>Purpose:</w:t>
      </w:r>
    </w:p>
    <w:p w14:paraId="73DA0A80" w14:textId="77777777" w:rsidR="00271864" w:rsidRDefault="00000000">
      <w:r>
        <w:t>To create a RESTful endpoint that returns 'Hello World!!'.</w:t>
      </w:r>
    </w:p>
    <w:p w14:paraId="0ED1BE80" w14:textId="77777777" w:rsidR="00271864" w:rsidRDefault="00000000">
      <w:r>
        <w:rPr>
          <w:b/>
        </w:rPr>
        <w:t>HelloController.java:</w:t>
      </w:r>
    </w:p>
    <w:p w14:paraId="1F85DA7E" w14:textId="77777777" w:rsidR="00271864" w:rsidRDefault="00000000">
      <w:r>
        <w:t>package com.cognizant.springlearn.controller;</w:t>
      </w:r>
      <w:r>
        <w:br/>
      </w:r>
      <w:r>
        <w:br/>
        <w:t>import org.slf4j.Logger;</w:t>
      </w:r>
      <w:r>
        <w:br/>
        <w:t>import org.slf4j.LoggerFactory;</w:t>
      </w:r>
      <w:r>
        <w:br/>
        <w:t>import org.springframework.web.bind.annotation.GetMapping;</w:t>
      </w:r>
      <w:r>
        <w:br/>
        <w:t>import org.springframework.web.bind.annotation.RestController;</w:t>
      </w:r>
      <w:r>
        <w:br/>
      </w:r>
      <w:r>
        <w:br/>
        <w:t>@RestController</w:t>
      </w:r>
      <w:r>
        <w:br/>
        <w:t>public class HelloController {</w:t>
      </w:r>
      <w:r>
        <w:br/>
        <w:t xml:space="preserve">    private static final Logger LOGGER = LoggerFactory.getLogger(HelloController.class);</w:t>
      </w:r>
      <w:r>
        <w:br/>
      </w:r>
      <w:r>
        <w:br/>
        <w:t xml:space="preserve">    @GetMapping("/hello")</w:t>
      </w:r>
      <w:r>
        <w:br/>
        <w:t xml:space="preserve">    public String sayHello() {</w:t>
      </w:r>
      <w:r>
        <w:br/>
        <w:t xml:space="preserve">        LOGGER.info("START sayHello()");</w:t>
      </w:r>
      <w:r>
        <w:br/>
        <w:t xml:space="preserve">        String hello = "Hello World!!";</w:t>
      </w:r>
      <w:r>
        <w:br/>
        <w:t xml:space="preserve">        LOGGER.info("END sayHello()");</w:t>
      </w:r>
      <w:r>
        <w:br/>
        <w:t xml:space="preserve">        return hello;</w:t>
      </w:r>
      <w:r>
        <w:br/>
        <w:t xml:space="preserve">    }</w:t>
      </w:r>
      <w:r>
        <w:br/>
        <w:t>}</w:t>
      </w:r>
    </w:p>
    <w:p w14:paraId="6D1BCAC5" w14:textId="77777777" w:rsidR="00271864" w:rsidRDefault="00000000">
      <w:pPr>
        <w:rPr>
          <w:b/>
        </w:rPr>
      </w:pPr>
      <w:r>
        <w:rPr>
          <w:b/>
        </w:rPr>
        <w:t>Output:</w:t>
      </w:r>
    </w:p>
    <w:p w14:paraId="4F099351" w14:textId="160609A0" w:rsidR="00AD57F5" w:rsidRDefault="00AD57F5">
      <w:r w:rsidRPr="00AD57F5">
        <w:drawing>
          <wp:inline distT="0" distB="0" distL="0" distR="0" wp14:anchorId="00ABF381" wp14:editId="5FA94E10">
            <wp:extent cx="1234547" cy="373412"/>
            <wp:effectExtent l="0" t="0" r="3810" b="7620"/>
            <wp:docPr id="3956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9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682" w14:textId="77777777" w:rsidR="00AD57F5" w:rsidRDefault="00AD57F5"/>
    <w:p w14:paraId="0E43F199" w14:textId="77777777" w:rsidR="00AD57F5" w:rsidRDefault="00AD57F5"/>
    <w:p w14:paraId="6D11BCC6" w14:textId="77777777" w:rsidR="00AD57F5" w:rsidRDefault="00AD57F5"/>
    <w:p w14:paraId="4A57EA30" w14:textId="77777777" w:rsidR="00AD57F5" w:rsidRDefault="00AD57F5"/>
    <w:p w14:paraId="4A7EEF4C" w14:textId="77777777" w:rsidR="00AD57F5" w:rsidRDefault="00AD57F5"/>
    <w:p w14:paraId="11A976DB" w14:textId="77777777" w:rsidR="00AD57F5" w:rsidRDefault="00AD57F5"/>
    <w:p w14:paraId="436F7731" w14:textId="77777777" w:rsidR="00AD57F5" w:rsidRPr="00F12981" w:rsidRDefault="00AD57F5" w:rsidP="00F12981">
      <w:pPr>
        <w:jc w:val="center"/>
        <w:rPr>
          <w:sz w:val="24"/>
          <w:szCs w:val="24"/>
          <w:u w:val="single"/>
        </w:rPr>
      </w:pPr>
    </w:p>
    <w:p w14:paraId="2A6BAF10" w14:textId="77777777" w:rsidR="00271864" w:rsidRPr="00F12981" w:rsidRDefault="00000000" w:rsidP="00F12981">
      <w:pPr>
        <w:pStyle w:val="Heading1"/>
        <w:jc w:val="center"/>
        <w:rPr>
          <w:sz w:val="32"/>
          <w:szCs w:val="32"/>
          <w:u w:val="single"/>
        </w:rPr>
      </w:pPr>
      <w:r w:rsidRPr="00F12981">
        <w:rPr>
          <w:sz w:val="32"/>
          <w:szCs w:val="32"/>
          <w:u w:val="single"/>
        </w:rPr>
        <w:t>REST - Country Web Service</w:t>
      </w:r>
    </w:p>
    <w:p w14:paraId="0027B941" w14:textId="77777777" w:rsidR="00271864" w:rsidRDefault="00000000">
      <w:r>
        <w:rPr>
          <w:b/>
        </w:rPr>
        <w:t>Purpose:</w:t>
      </w:r>
    </w:p>
    <w:p w14:paraId="0EFAAE2F" w14:textId="77777777" w:rsidR="00271864" w:rsidRDefault="00000000">
      <w:r>
        <w:t>To return country details from XML config using REST.</w:t>
      </w:r>
    </w:p>
    <w:p w14:paraId="41F90410" w14:textId="77777777" w:rsidR="00271864" w:rsidRDefault="00000000">
      <w:r>
        <w:rPr>
          <w:b/>
        </w:rPr>
        <w:t>country.xml with list:</w:t>
      </w:r>
    </w:p>
    <w:p w14:paraId="091DAA7F" w14:textId="77777777" w:rsidR="00271864" w:rsidRDefault="00000000">
      <w:r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xmlns:util="http://www.springframework.org/schema/util"</w:t>
      </w:r>
      <w:r>
        <w:br/>
        <w:t xml:space="preserve">       xsi:schemaLocation="http://www.springframework.org/schema/beans </w:t>
      </w:r>
      <w:r>
        <w:br/>
        <w:t xml:space="preserve">       http://www.springframework.org/schema/beans/spring-beans.xsd</w:t>
      </w:r>
      <w:r>
        <w:br/>
        <w:t xml:space="preserve">       http://www.springframework.org/schema/util </w:t>
      </w:r>
      <w:r>
        <w:br/>
        <w:t xml:space="preserve">       http://www.springframework.org/schema/util/spring-util.xsd"&gt;</w:t>
      </w:r>
      <w:r>
        <w:br/>
      </w:r>
      <w:r>
        <w:br/>
        <w:t xml:space="preserve">    &lt;bean id="country" class="com.cognizant.springlearn.Country"&gt;</w:t>
      </w:r>
      <w:r>
        <w:br/>
        <w:t xml:space="preserve">        &lt;property name="code" value="IN" /&gt;</w:t>
      </w:r>
      <w:r>
        <w:br/>
        <w:t xml:space="preserve">        &lt;property name="name" value="India" /&gt;</w:t>
      </w:r>
      <w:r>
        <w:br/>
        <w:t xml:space="preserve">    &lt;/bean&gt;</w:t>
      </w:r>
      <w:r>
        <w:br/>
      </w:r>
      <w:r>
        <w:br/>
        <w:t xml:space="preserve">    &lt;util:list id="countryList" value-type="com.cognizant.springlearn.Country"&gt;</w:t>
      </w:r>
      <w:r>
        <w:br/>
        <w:t xml:space="preserve">        &lt;bean class="com.cognizant.springlearn.Country"&gt;</w:t>
      </w:r>
      <w:r>
        <w:br/>
        <w:t xml:space="preserve">            &lt;property name="code" value="IN"/&gt;</w:t>
      </w:r>
      <w:r>
        <w:br/>
        <w:t xml:space="preserve">            &lt;property name="name" value="India"/&gt;</w:t>
      </w:r>
      <w:r>
        <w:br/>
        <w:t xml:space="preserve">        &lt;/bean&gt;</w:t>
      </w:r>
      <w:r>
        <w:br/>
        <w:t xml:space="preserve">        &lt;bean class="com.cognizant.springlearn.Country"&gt;</w:t>
      </w:r>
      <w:r>
        <w:br/>
        <w:t xml:space="preserve">            &lt;property name="code" value="US"/&gt;</w:t>
      </w:r>
      <w:r>
        <w:br/>
        <w:t xml:space="preserve">            &lt;property name="name" value="United States"/&gt;</w:t>
      </w:r>
      <w:r>
        <w:br/>
        <w:t xml:space="preserve">        &lt;/bean&gt;</w:t>
      </w:r>
      <w:r>
        <w:br/>
        <w:t xml:space="preserve">        &lt;bean class="com.cognizant.springlearn.Country"&gt;</w:t>
      </w:r>
      <w:r>
        <w:br/>
        <w:t xml:space="preserve">            &lt;property name="code" value="DE"/&gt;</w:t>
      </w:r>
      <w:r>
        <w:br/>
        <w:t xml:space="preserve">            &lt;property name="name" value="Germany"/&gt;</w:t>
      </w:r>
      <w:r>
        <w:br/>
        <w:t xml:space="preserve">        &lt;/bean&gt;</w:t>
      </w:r>
      <w:r>
        <w:br/>
        <w:t xml:space="preserve">        &lt;bean class="com.cognizant.springlearn.Country"&gt;</w:t>
      </w:r>
      <w:r>
        <w:br/>
        <w:t xml:space="preserve">            &lt;property name="code" value="JP"/&gt;</w:t>
      </w:r>
      <w:r>
        <w:br/>
        <w:t xml:space="preserve">            &lt;property name="name" value="Japan"/&gt;</w:t>
      </w:r>
      <w:r>
        <w:br/>
        <w:t xml:space="preserve">        &lt;/bean&gt;</w:t>
      </w:r>
      <w:r>
        <w:br/>
      </w:r>
      <w:r>
        <w:lastRenderedPageBreak/>
        <w:t xml:space="preserve">    &lt;/util:list&gt;</w:t>
      </w:r>
      <w:r>
        <w:br/>
        <w:t>&lt;/beans&gt;</w:t>
      </w:r>
    </w:p>
    <w:p w14:paraId="5222772B" w14:textId="77777777" w:rsidR="00271864" w:rsidRDefault="00000000">
      <w:r>
        <w:rPr>
          <w:b/>
        </w:rPr>
        <w:t>CountryController.java:</w:t>
      </w:r>
    </w:p>
    <w:p w14:paraId="0F428CD5" w14:textId="77777777" w:rsidR="00271864" w:rsidRDefault="00000000">
      <w:r>
        <w:t>package com.cognizant.springlearn.controller;</w:t>
      </w:r>
      <w:r>
        <w:br/>
      </w:r>
      <w:r>
        <w:br/>
        <w:t>import com.cognizant.springlearn.Country;</w:t>
      </w:r>
      <w:r>
        <w:br/>
        <w:t>import org.slf4j.Logger;</w:t>
      </w:r>
      <w:r>
        <w:br/>
        <w:t>import org.slf4j.LoggerFactory;</w:t>
      </w:r>
      <w:r>
        <w:br/>
        <w:t>import org.springframework.context.ApplicationContext;</w:t>
      </w:r>
      <w:r>
        <w:br/>
        <w:t>import org.springframework.context.support.ClassPathXmlApplicationContext;</w:t>
      </w:r>
      <w:r>
        <w:br/>
        <w:t>import org.springframework.web.bind.annotation.*;</w:t>
      </w:r>
      <w:r>
        <w:br/>
      </w:r>
      <w:r>
        <w:br/>
        <w:t>import java.util.List;</w:t>
      </w:r>
      <w:r>
        <w:br/>
      </w:r>
      <w:r>
        <w:br/>
        <w:t>@RestController</w:t>
      </w:r>
      <w:r>
        <w:br/>
        <w:t>public class CountryController {</w:t>
      </w:r>
      <w:r>
        <w:br/>
        <w:t xml:space="preserve">    private static final Logger LOGGER = LoggerFactory.getLogger(CountryController.class);</w:t>
      </w:r>
      <w:r>
        <w:br/>
      </w:r>
      <w:r>
        <w:br/>
        <w:t xml:space="preserve">    @RequestMapping("/country")</w:t>
      </w:r>
      <w:r>
        <w:br/>
        <w:t xml:space="preserve">    public Country getCountryIndia() {</w:t>
      </w:r>
      <w:r>
        <w:br/>
        <w:t xml:space="preserve">        ApplicationContext context = new ClassPathXmlApplicationContext("country.xml");</w:t>
      </w:r>
      <w:r>
        <w:br/>
        <w:t xml:space="preserve">        return context.getBean("country", Country.class);</w:t>
      </w:r>
      <w:r>
        <w:br/>
        <w:t xml:space="preserve">    }</w:t>
      </w:r>
      <w:r>
        <w:br/>
      </w:r>
      <w:r>
        <w:br/>
        <w:t xml:space="preserve">    @GetMapping("/countries/{code}")</w:t>
      </w:r>
      <w:r>
        <w:br/>
        <w:t xml:space="preserve">    public Country getCountry(@PathVariable String code) {</w:t>
      </w:r>
      <w:r>
        <w:br/>
        <w:t xml:space="preserve">        ApplicationContext context = new ClassPathXmlApplicationContext("country.xml");</w:t>
      </w:r>
      <w:r>
        <w:br/>
        <w:t xml:space="preserve">        List&lt;Country&gt; countries = context.getBean("countryList", List.class);</w:t>
      </w:r>
      <w:r>
        <w:br/>
        <w:t xml:space="preserve">        return countries.stream()</w:t>
      </w:r>
      <w:r>
        <w:br/>
        <w:t xml:space="preserve">                .filter(c -&gt; c.getCode().equalsIgnoreCase(code))</w:t>
      </w:r>
      <w:r>
        <w:br/>
        <w:t xml:space="preserve">                .findAny()</w:t>
      </w:r>
      <w:r>
        <w:br/>
        <w:t xml:space="preserve">                .orElse(null);</w:t>
      </w:r>
      <w:r>
        <w:br/>
        <w:t xml:space="preserve">    }</w:t>
      </w:r>
      <w:r>
        <w:br/>
        <w:t>}</w:t>
      </w:r>
    </w:p>
    <w:p w14:paraId="0721838D" w14:textId="77777777" w:rsidR="00271864" w:rsidRDefault="00000000">
      <w:r>
        <w:rPr>
          <w:b/>
        </w:rPr>
        <w:t>Output:</w:t>
      </w:r>
    </w:p>
    <w:p w14:paraId="2BC0663B" w14:textId="6BE9C371" w:rsidR="00271864" w:rsidRDefault="00AD57F5" w:rsidP="00AD57F5">
      <w:r w:rsidRPr="00AD57F5">
        <w:lastRenderedPageBreak/>
        <w:drawing>
          <wp:inline distT="0" distB="0" distL="0" distR="0" wp14:anchorId="01FBB9F8" wp14:editId="5AD5D3BA">
            <wp:extent cx="6081395" cy="670560"/>
            <wp:effectExtent l="0" t="0" r="0" b="0"/>
            <wp:docPr id="143571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3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580" cy="6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C1CB" w14:textId="77777777" w:rsidR="00AD57F5" w:rsidRDefault="00AD57F5" w:rsidP="00AD57F5"/>
    <w:p w14:paraId="2F8D4882" w14:textId="4393C036" w:rsidR="00AD57F5" w:rsidRDefault="00AD57F5" w:rsidP="00AD57F5">
      <w:r w:rsidRPr="00AD57F5">
        <w:drawing>
          <wp:inline distT="0" distB="0" distL="0" distR="0" wp14:anchorId="1641A146" wp14:editId="6ED4C31C">
            <wp:extent cx="1813717" cy="937341"/>
            <wp:effectExtent l="0" t="0" r="0" b="0"/>
            <wp:docPr id="126287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75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A468" w14:textId="77777777" w:rsidR="00AD57F5" w:rsidRPr="00F12981" w:rsidRDefault="00AD57F5" w:rsidP="00F12981">
      <w:pPr>
        <w:pStyle w:val="Heading1"/>
        <w:jc w:val="center"/>
        <w:rPr>
          <w:sz w:val="32"/>
          <w:szCs w:val="32"/>
          <w:u w:val="single"/>
        </w:rPr>
      </w:pPr>
      <w:r w:rsidRPr="00F12981">
        <w:rPr>
          <w:sz w:val="32"/>
          <w:szCs w:val="32"/>
          <w:u w:val="single"/>
        </w:rPr>
        <w:t>REST - Get Country Based on Country Code</w:t>
      </w:r>
    </w:p>
    <w:p w14:paraId="51E1F442" w14:textId="77777777" w:rsidR="00AD57F5" w:rsidRPr="00AD57F5" w:rsidRDefault="00AD57F5" w:rsidP="00AD57F5">
      <w:r w:rsidRPr="00AD57F5">
        <w:rPr>
          <w:b/>
        </w:rPr>
        <w:t>Purpose:</w:t>
      </w:r>
    </w:p>
    <w:p w14:paraId="646476F2" w14:textId="77777777" w:rsidR="00AD57F5" w:rsidRDefault="00AD57F5" w:rsidP="00AD57F5">
      <w:r w:rsidRPr="00AD57F5">
        <w:t>To return a country from the XML configuration based on a case-insensitive country code using a service layer.</w:t>
      </w:r>
    </w:p>
    <w:p w14:paraId="106B3DB4" w14:textId="580EB279" w:rsidR="00AD57F5" w:rsidRDefault="00AD57F5" w:rsidP="00AD57F5">
      <w:pPr>
        <w:rPr>
          <w:b/>
          <w:bCs/>
          <w:sz w:val="24"/>
          <w:szCs w:val="24"/>
        </w:rPr>
      </w:pPr>
      <w:r w:rsidRPr="00AD57F5">
        <w:rPr>
          <w:b/>
          <w:bCs/>
          <w:sz w:val="24"/>
          <w:szCs w:val="24"/>
        </w:rPr>
        <w:t>country.xml</w:t>
      </w:r>
      <w:r>
        <w:rPr>
          <w:b/>
          <w:bCs/>
          <w:sz w:val="24"/>
          <w:szCs w:val="24"/>
        </w:rPr>
        <w:t>:</w:t>
      </w:r>
    </w:p>
    <w:p w14:paraId="3B4E6002" w14:textId="77777777" w:rsidR="00734689" w:rsidRDefault="00734689" w:rsidP="00734689">
      <w:pPr>
        <w:spacing w:after="0"/>
      </w:pPr>
      <w:r>
        <w:t>&lt;beans xmlns="http://www.springframework.org/schema/beans"</w:t>
      </w:r>
    </w:p>
    <w:p w14:paraId="48C60A63" w14:textId="77777777" w:rsidR="00734689" w:rsidRDefault="00734689" w:rsidP="00734689">
      <w:pPr>
        <w:spacing w:after="0"/>
      </w:pPr>
      <w:r>
        <w:t xml:space="preserve">       xmlns:xsi="http://www.w3.org/2001/XMLSchema-instance"</w:t>
      </w:r>
    </w:p>
    <w:p w14:paraId="708953C0" w14:textId="77777777" w:rsidR="00734689" w:rsidRDefault="00734689" w:rsidP="00734689">
      <w:pPr>
        <w:spacing w:after="0"/>
      </w:pPr>
      <w:r>
        <w:t xml:space="preserve">       xmlns:util="http://www.springframework.org/schema/util"</w:t>
      </w:r>
    </w:p>
    <w:p w14:paraId="5F5EDA25" w14:textId="77777777" w:rsidR="00734689" w:rsidRDefault="00734689" w:rsidP="00734689">
      <w:pPr>
        <w:spacing w:after="0"/>
      </w:pPr>
      <w:r>
        <w:t xml:space="preserve">       xsi:schemaLocation="http://www.springframework.org/schema/beans </w:t>
      </w:r>
    </w:p>
    <w:p w14:paraId="54E39EC6" w14:textId="77777777" w:rsidR="00734689" w:rsidRDefault="00734689" w:rsidP="00734689">
      <w:pPr>
        <w:spacing w:after="0"/>
      </w:pPr>
      <w:r>
        <w:t xml:space="preserve">       http://www.springframework.org/schema/beans/spring-beans.xsd</w:t>
      </w:r>
    </w:p>
    <w:p w14:paraId="3B4EE9E5" w14:textId="77777777" w:rsidR="00734689" w:rsidRDefault="00734689" w:rsidP="00734689">
      <w:pPr>
        <w:spacing w:after="0"/>
      </w:pPr>
      <w:r>
        <w:t xml:space="preserve">       http://www.springframework.org/schema/util </w:t>
      </w:r>
    </w:p>
    <w:p w14:paraId="5D6FD978" w14:textId="77777777" w:rsidR="00734689" w:rsidRDefault="00734689" w:rsidP="00734689">
      <w:pPr>
        <w:spacing w:after="0"/>
      </w:pPr>
      <w:r>
        <w:t xml:space="preserve">       http://www.springframework.org/schema/util/spring-util.xsd"&gt;</w:t>
      </w:r>
    </w:p>
    <w:p w14:paraId="26F6C449" w14:textId="77777777" w:rsidR="00734689" w:rsidRDefault="00734689" w:rsidP="00734689">
      <w:pPr>
        <w:spacing w:after="0"/>
      </w:pPr>
    </w:p>
    <w:p w14:paraId="63D4E960" w14:textId="77777777" w:rsidR="00734689" w:rsidRDefault="00734689" w:rsidP="00734689">
      <w:pPr>
        <w:spacing w:after="0"/>
      </w:pPr>
      <w:r>
        <w:t xml:space="preserve">    &lt;util:list id="countryList" value-type="com.cognizant.springlearn.Country"&gt;</w:t>
      </w:r>
    </w:p>
    <w:p w14:paraId="7A0A054D" w14:textId="77777777" w:rsidR="00734689" w:rsidRDefault="00734689" w:rsidP="00734689">
      <w:pPr>
        <w:spacing w:after="0"/>
      </w:pPr>
      <w:r>
        <w:t xml:space="preserve">        &lt;bean class="com.cognizant.springlearn.Country"&gt;</w:t>
      </w:r>
    </w:p>
    <w:p w14:paraId="6D7A5DB8" w14:textId="77777777" w:rsidR="00734689" w:rsidRDefault="00734689" w:rsidP="00734689">
      <w:pPr>
        <w:spacing w:after="0"/>
      </w:pPr>
      <w:r>
        <w:t xml:space="preserve">            &lt;property name="code" value="IN"/&gt;</w:t>
      </w:r>
    </w:p>
    <w:p w14:paraId="0A6A5AB3" w14:textId="77777777" w:rsidR="00734689" w:rsidRDefault="00734689" w:rsidP="00734689">
      <w:pPr>
        <w:spacing w:after="0"/>
      </w:pPr>
      <w:r>
        <w:t xml:space="preserve">            &lt;property name="name" value="India"/&gt;</w:t>
      </w:r>
    </w:p>
    <w:p w14:paraId="2D264C6F" w14:textId="77777777" w:rsidR="00734689" w:rsidRDefault="00734689" w:rsidP="00734689">
      <w:pPr>
        <w:spacing w:after="0"/>
      </w:pPr>
      <w:r>
        <w:t xml:space="preserve">        &lt;/bean&gt;</w:t>
      </w:r>
    </w:p>
    <w:p w14:paraId="314F1C23" w14:textId="77777777" w:rsidR="00734689" w:rsidRDefault="00734689" w:rsidP="00734689">
      <w:pPr>
        <w:spacing w:after="0"/>
      </w:pPr>
      <w:r>
        <w:t xml:space="preserve">        &lt;bean class="com.cognizant.springlearn.Country"&gt;</w:t>
      </w:r>
    </w:p>
    <w:p w14:paraId="42F72E13" w14:textId="77777777" w:rsidR="00734689" w:rsidRDefault="00734689" w:rsidP="00734689">
      <w:pPr>
        <w:spacing w:after="0"/>
      </w:pPr>
      <w:r>
        <w:t xml:space="preserve">            &lt;property name="code" value="US"/&gt;</w:t>
      </w:r>
    </w:p>
    <w:p w14:paraId="1FAF740F" w14:textId="77777777" w:rsidR="00734689" w:rsidRDefault="00734689" w:rsidP="00734689">
      <w:pPr>
        <w:spacing w:after="0"/>
      </w:pPr>
      <w:r>
        <w:t xml:space="preserve">            &lt;property name="name" value="United States"/&gt;</w:t>
      </w:r>
    </w:p>
    <w:p w14:paraId="29041F2B" w14:textId="77777777" w:rsidR="00734689" w:rsidRDefault="00734689" w:rsidP="00734689">
      <w:pPr>
        <w:spacing w:after="0"/>
      </w:pPr>
      <w:r>
        <w:t xml:space="preserve">        &lt;/bean&gt;</w:t>
      </w:r>
    </w:p>
    <w:p w14:paraId="1E2C858C" w14:textId="77777777" w:rsidR="00734689" w:rsidRDefault="00734689" w:rsidP="00734689">
      <w:pPr>
        <w:spacing w:after="0"/>
      </w:pPr>
      <w:r>
        <w:t xml:space="preserve">        &lt;bean class="com.cognizant.springlearn.Country"&gt;</w:t>
      </w:r>
    </w:p>
    <w:p w14:paraId="2D0C05EE" w14:textId="77777777" w:rsidR="00734689" w:rsidRDefault="00734689" w:rsidP="00734689">
      <w:pPr>
        <w:spacing w:after="0"/>
      </w:pPr>
      <w:r>
        <w:t xml:space="preserve">            &lt;property name="code" value="DE"/&gt;</w:t>
      </w:r>
    </w:p>
    <w:p w14:paraId="414C4C89" w14:textId="77777777" w:rsidR="00734689" w:rsidRDefault="00734689" w:rsidP="00734689">
      <w:pPr>
        <w:spacing w:after="0"/>
      </w:pPr>
      <w:r>
        <w:t xml:space="preserve">            &lt;property name="name" value="Germany"/&gt;</w:t>
      </w:r>
    </w:p>
    <w:p w14:paraId="2720EBC7" w14:textId="77777777" w:rsidR="00734689" w:rsidRDefault="00734689" w:rsidP="00734689">
      <w:pPr>
        <w:spacing w:after="0"/>
      </w:pPr>
      <w:r>
        <w:lastRenderedPageBreak/>
        <w:t xml:space="preserve">        &lt;/bean&gt;</w:t>
      </w:r>
    </w:p>
    <w:p w14:paraId="3501FA20" w14:textId="77777777" w:rsidR="00734689" w:rsidRDefault="00734689" w:rsidP="00734689">
      <w:pPr>
        <w:spacing w:after="0"/>
      </w:pPr>
      <w:r>
        <w:t xml:space="preserve">    &lt;/util:list&gt;</w:t>
      </w:r>
    </w:p>
    <w:p w14:paraId="5BBEBC77" w14:textId="27E56662" w:rsidR="00AD57F5" w:rsidRDefault="00734689" w:rsidP="00734689">
      <w:pPr>
        <w:spacing w:after="0"/>
      </w:pPr>
      <w:r>
        <w:t>&lt;/beans&gt;</w:t>
      </w:r>
    </w:p>
    <w:p w14:paraId="59FFDBBC" w14:textId="77777777" w:rsidR="00734689" w:rsidRDefault="00734689" w:rsidP="00734689">
      <w:pPr>
        <w:spacing w:after="0"/>
      </w:pPr>
    </w:p>
    <w:p w14:paraId="07F59D46" w14:textId="77777777" w:rsidR="00734689" w:rsidRDefault="00734689" w:rsidP="00734689">
      <w:pPr>
        <w:spacing w:after="0"/>
      </w:pPr>
    </w:p>
    <w:p w14:paraId="19BFBF00" w14:textId="77777777" w:rsidR="00734689" w:rsidRPr="00AD57F5" w:rsidRDefault="00734689" w:rsidP="00734689">
      <w:pPr>
        <w:spacing w:after="0"/>
      </w:pPr>
    </w:p>
    <w:p w14:paraId="7D33FC20" w14:textId="77777777" w:rsidR="00AD57F5" w:rsidRPr="00AD57F5" w:rsidRDefault="00AD57F5" w:rsidP="00AD57F5">
      <w:r w:rsidRPr="00AD57F5">
        <w:rPr>
          <w:b/>
        </w:rPr>
        <w:t>CountryController.java:</w:t>
      </w:r>
    </w:p>
    <w:p w14:paraId="4E5C4C23" w14:textId="77777777" w:rsidR="00AD57F5" w:rsidRPr="00AD57F5" w:rsidRDefault="00AD57F5" w:rsidP="00AD57F5">
      <w:r w:rsidRPr="00AD57F5">
        <w:t>package com.cognizant.springlearn.controller;</w:t>
      </w:r>
      <w:r w:rsidRPr="00AD57F5">
        <w:br/>
      </w:r>
      <w:r w:rsidRPr="00AD57F5">
        <w:br/>
        <w:t>import com.cognizant.springlearn.Country;</w:t>
      </w:r>
      <w:r w:rsidRPr="00AD57F5">
        <w:br/>
        <w:t>import com.cognizant.springlearn.service.CountryService;</w:t>
      </w:r>
      <w:r w:rsidRPr="00AD57F5">
        <w:br/>
        <w:t>import org.springframework.beans.factory.annotation.Autowired;</w:t>
      </w:r>
      <w:r w:rsidRPr="00AD57F5">
        <w:br/>
        <w:t>import org.springframework.web.bind.annotation.*;</w:t>
      </w:r>
      <w:r w:rsidRPr="00AD57F5">
        <w:br/>
      </w:r>
      <w:r w:rsidRPr="00AD57F5">
        <w:br/>
        <w:t>@RestController</w:t>
      </w:r>
      <w:r w:rsidRPr="00AD57F5">
        <w:br/>
        <w:t>public class CountryController {</w:t>
      </w:r>
      <w:r w:rsidRPr="00AD57F5">
        <w:br/>
      </w:r>
      <w:r w:rsidRPr="00AD57F5">
        <w:br/>
        <w:t xml:space="preserve">    @Autowired</w:t>
      </w:r>
      <w:r w:rsidRPr="00AD57F5">
        <w:br/>
        <w:t xml:space="preserve">    private CountryService countryService;</w:t>
      </w:r>
      <w:r w:rsidRPr="00AD57F5">
        <w:br/>
      </w:r>
      <w:r w:rsidRPr="00AD57F5">
        <w:br/>
        <w:t xml:space="preserve">    @GetMapping("/countries/{code}")</w:t>
      </w:r>
      <w:r w:rsidRPr="00AD57F5">
        <w:br/>
        <w:t xml:space="preserve">    public Country getCountry(@PathVariable String code) {</w:t>
      </w:r>
      <w:r w:rsidRPr="00AD57F5">
        <w:br/>
        <w:t xml:space="preserve">        return countryService.getCountry(code);</w:t>
      </w:r>
      <w:r w:rsidRPr="00AD57F5">
        <w:br/>
        <w:t xml:space="preserve">    }</w:t>
      </w:r>
      <w:r w:rsidRPr="00AD57F5">
        <w:br/>
        <w:t>}</w:t>
      </w:r>
    </w:p>
    <w:p w14:paraId="45E1C5F0" w14:textId="77777777" w:rsidR="00AD57F5" w:rsidRPr="00AD57F5" w:rsidRDefault="00AD57F5" w:rsidP="00AD57F5">
      <w:r w:rsidRPr="00AD57F5">
        <w:rPr>
          <w:b/>
        </w:rPr>
        <w:t>CountryService.java:</w:t>
      </w:r>
    </w:p>
    <w:p w14:paraId="6B8E0935" w14:textId="77777777" w:rsidR="00AD57F5" w:rsidRDefault="00AD57F5" w:rsidP="00AD57F5">
      <w:r w:rsidRPr="00AD57F5">
        <w:t>package com.cognizant.springlearn.service;</w:t>
      </w:r>
      <w:r w:rsidRPr="00AD57F5">
        <w:br/>
      </w:r>
      <w:r w:rsidRPr="00AD57F5">
        <w:br/>
        <w:t>import com.cognizant.springlearn.Country;</w:t>
      </w:r>
      <w:r w:rsidRPr="00AD57F5">
        <w:br/>
        <w:t>import org.springframework.context.ApplicationContext;</w:t>
      </w:r>
      <w:r w:rsidRPr="00AD57F5">
        <w:br/>
        <w:t>import org.springframework.context.support.ClassPathXmlApplicationContext;</w:t>
      </w:r>
      <w:r w:rsidRPr="00AD57F5">
        <w:br/>
        <w:t>import org.springframework.stereotype.Service;</w:t>
      </w:r>
      <w:r w:rsidRPr="00AD57F5">
        <w:br/>
      </w:r>
      <w:r w:rsidRPr="00AD57F5">
        <w:br/>
        <w:t>import java.util.List;</w:t>
      </w:r>
      <w:r w:rsidRPr="00AD57F5">
        <w:br/>
      </w:r>
      <w:r w:rsidRPr="00AD57F5">
        <w:br/>
        <w:t>@Service</w:t>
      </w:r>
      <w:r w:rsidRPr="00AD57F5">
        <w:br/>
        <w:t>public class CountryService {</w:t>
      </w:r>
      <w:r w:rsidRPr="00AD57F5">
        <w:br/>
      </w:r>
      <w:r w:rsidRPr="00AD57F5">
        <w:br/>
        <w:t xml:space="preserve">    public Country getCountry(String code) {</w:t>
      </w:r>
      <w:r w:rsidRPr="00AD57F5">
        <w:br/>
        <w:t xml:space="preserve">        ApplicationContext context = new ClassPathXmlApplicationContext("country.xml");</w:t>
      </w:r>
      <w:r w:rsidRPr="00AD57F5">
        <w:br/>
      </w:r>
      <w:r w:rsidRPr="00AD57F5">
        <w:lastRenderedPageBreak/>
        <w:t xml:space="preserve">        List&lt;Country&gt; countries = context.getBean("countryList", List.class);</w:t>
      </w:r>
      <w:r w:rsidRPr="00AD57F5">
        <w:br/>
      </w:r>
      <w:r w:rsidRPr="00AD57F5">
        <w:br/>
        <w:t xml:space="preserve">        return countries.stream()</w:t>
      </w:r>
      <w:r w:rsidRPr="00AD57F5">
        <w:br/>
        <w:t xml:space="preserve">                .filter(c -&gt; c.getCode().equalsIgnoreCase(code))</w:t>
      </w:r>
      <w:r w:rsidRPr="00AD57F5">
        <w:br/>
        <w:t xml:space="preserve">                .findFirst()</w:t>
      </w:r>
      <w:r w:rsidRPr="00AD57F5">
        <w:br/>
        <w:t xml:space="preserve">                .orElse(null);</w:t>
      </w:r>
      <w:r w:rsidRPr="00AD57F5">
        <w:br/>
        <w:t xml:space="preserve">    }</w:t>
      </w:r>
      <w:r w:rsidRPr="00AD57F5">
        <w:br/>
        <w:t>}</w:t>
      </w:r>
    </w:p>
    <w:p w14:paraId="00C46784" w14:textId="4788F0E3" w:rsidR="00AD57F5" w:rsidRDefault="00AD57F5" w:rsidP="00AD57F5">
      <w:pPr>
        <w:rPr>
          <w:b/>
        </w:rPr>
      </w:pPr>
      <w:r w:rsidRPr="00AD57F5">
        <w:rPr>
          <w:b/>
        </w:rPr>
        <w:t>Output:</w:t>
      </w:r>
    </w:p>
    <w:p w14:paraId="1D8CED93" w14:textId="7A1D267C" w:rsidR="00734689" w:rsidRPr="00AD57F5" w:rsidRDefault="00734689" w:rsidP="00AD57F5">
      <w:r w:rsidRPr="00734689">
        <w:drawing>
          <wp:inline distT="0" distB="0" distL="0" distR="0" wp14:anchorId="4B5A4A13" wp14:editId="06A03818">
            <wp:extent cx="6144768" cy="693420"/>
            <wp:effectExtent l="0" t="0" r="8890" b="0"/>
            <wp:docPr id="20792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0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254" cy="69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004A" w14:textId="09C3E323" w:rsidR="00AD57F5" w:rsidRDefault="00AD57F5" w:rsidP="00AD57F5"/>
    <w:p w14:paraId="1F0EA083" w14:textId="330BC747" w:rsidR="00AD57F5" w:rsidRDefault="00734689" w:rsidP="00AD57F5">
      <w:r w:rsidRPr="00734689">
        <w:drawing>
          <wp:inline distT="0" distB="0" distL="0" distR="0" wp14:anchorId="65E8AEEE" wp14:editId="2A8BCCE2">
            <wp:extent cx="1867062" cy="1021168"/>
            <wp:effectExtent l="0" t="0" r="0" b="7620"/>
            <wp:docPr id="65949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92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595579">
    <w:abstractNumId w:val="8"/>
  </w:num>
  <w:num w:numId="2" w16cid:durableId="374736006">
    <w:abstractNumId w:val="6"/>
  </w:num>
  <w:num w:numId="3" w16cid:durableId="1244997947">
    <w:abstractNumId w:val="5"/>
  </w:num>
  <w:num w:numId="4" w16cid:durableId="1166558770">
    <w:abstractNumId w:val="4"/>
  </w:num>
  <w:num w:numId="5" w16cid:durableId="2064789786">
    <w:abstractNumId w:val="7"/>
  </w:num>
  <w:num w:numId="6" w16cid:durableId="678385997">
    <w:abstractNumId w:val="3"/>
  </w:num>
  <w:num w:numId="7" w16cid:durableId="1285773893">
    <w:abstractNumId w:val="2"/>
  </w:num>
  <w:num w:numId="8" w16cid:durableId="1870021768">
    <w:abstractNumId w:val="1"/>
  </w:num>
  <w:num w:numId="9" w16cid:durableId="172032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4DD"/>
    <w:rsid w:val="00271864"/>
    <w:rsid w:val="0029639D"/>
    <w:rsid w:val="002A3864"/>
    <w:rsid w:val="00326F90"/>
    <w:rsid w:val="00734689"/>
    <w:rsid w:val="00AA1D8D"/>
    <w:rsid w:val="00AD57F5"/>
    <w:rsid w:val="00B47730"/>
    <w:rsid w:val="00CB0664"/>
    <w:rsid w:val="00CC3FCD"/>
    <w:rsid w:val="00F129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3D6E5"/>
  <w14:defaultImageDpi w14:val="300"/>
  <w15:docId w15:val="{8EF15C3D-556B-4F4A-A82A-D443B001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SWOSTIK SAHOO</cp:lastModifiedBy>
  <cp:revision>4</cp:revision>
  <dcterms:created xsi:type="dcterms:W3CDTF">2013-12-23T23:15:00Z</dcterms:created>
  <dcterms:modified xsi:type="dcterms:W3CDTF">2025-07-07T06:52:00Z</dcterms:modified>
  <cp:category/>
</cp:coreProperties>
</file>