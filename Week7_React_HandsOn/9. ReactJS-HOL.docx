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C2CEA" w14:textId="57B1001F" w:rsidR="00802E2D" w:rsidRPr="00802E2D" w:rsidRDefault="00802E2D" w:rsidP="00802E2D">
      <w:pPr>
        <w:pStyle w:val="Heading2"/>
        <w:jc w:val="center"/>
        <w:rPr>
          <w:sz w:val="56"/>
          <w:szCs w:val="56"/>
          <w:u w:val="single"/>
        </w:rPr>
      </w:pPr>
      <w:r w:rsidRPr="00802E2D">
        <w:rPr>
          <w:sz w:val="56"/>
          <w:szCs w:val="56"/>
          <w:u w:val="single"/>
        </w:rPr>
        <w:t>Skill-Reac</w:t>
      </w:r>
      <w:r>
        <w:rPr>
          <w:sz w:val="56"/>
          <w:szCs w:val="56"/>
          <w:u w:val="single"/>
        </w:rPr>
        <w:t>t</w:t>
      </w:r>
    </w:p>
    <w:p w14:paraId="047E034E" w14:textId="0F35CE07" w:rsidR="00763E56" w:rsidRPr="00F02B1A" w:rsidRDefault="00000000" w:rsidP="00F02B1A">
      <w:pPr>
        <w:pStyle w:val="Heading1"/>
        <w:jc w:val="center"/>
        <w:rPr>
          <w:sz w:val="56"/>
          <w:szCs w:val="56"/>
          <w:u w:val="single"/>
        </w:rPr>
      </w:pPr>
      <w:r w:rsidRPr="00F02B1A">
        <w:rPr>
          <w:sz w:val="56"/>
          <w:szCs w:val="56"/>
          <w:u w:val="single"/>
        </w:rPr>
        <w:t xml:space="preserve">React Hands-on Lab: </w:t>
      </w:r>
      <w:r w:rsidR="00F02B1A" w:rsidRPr="00F02B1A">
        <w:rPr>
          <w:sz w:val="56"/>
          <w:szCs w:val="56"/>
          <w:u w:val="single"/>
        </w:rPr>
        <w:t>C</w:t>
      </w:r>
      <w:r w:rsidR="00F02B1A" w:rsidRPr="00F02B1A">
        <w:rPr>
          <w:sz w:val="56"/>
          <w:szCs w:val="56"/>
          <w:u w:val="single"/>
        </w:rPr>
        <w:t>ricketapp</w:t>
      </w:r>
    </w:p>
    <w:p w14:paraId="11446E5A" w14:textId="68D8FC04" w:rsidR="00802E2D" w:rsidRDefault="00802E2D" w:rsidP="00802E2D">
      <w:pPr>
        <w:pStyle w:val="Heading1"/>
      </w:pPr>
      <w:r>
        <w:t>Code:</w:t>
      </w:r>
    </w:p>
    <w:p w14:paraId="77B2E3B0" w14:textId="0B6B4B8A" w:rsidR="00802E2D" w:rsidRDefault="00802E2D" w:rsidP="00802E2D">
      <w:pPr>
        <w:pStyle w:val="Heading2"/>
      </w:pPr>
      <w:r>
        <w:t>Terminal Instructions:</w:t>
      </w:r>
    </w:p>
    <w:p w14:paraId="496649D6" w14:textId="52CCE171" w:rsidR="00802E2D" w:rsidRPr="00802E2D" w:rsidRDefault="00802E2D" w:rsidP="00802E2D">
      <w:pPr>
        <w:spacing w:after="0"/>
        <w:rPr>
          <w:b/>
          <w:bCs/>
        </w:rPr>
      </w:pPr>
      <w:r w:rsidRPr="00802E2D">
        <w:rPr>
          <w:b/>
          <w:bCs/>
        </w:rPr>
        <w:t xml:space="preserve"># 1. Install create-react-app </w:t>
      </w:r>
    </w:p>
    <w:p w14:paraId="418DB5AC" w14:textId="61963865" w:rsidR="00802E2D" w:rsidRDefault="00F02B1A" w:rsidP="00802E2D">
      <w:pPr>
        <w:spacing w:after="0"/>
        <w:rPr>
          <w:b/>
          <w:bCs/>
        </w:rPr>
      </w:pPr>
      <w:r w:rsidRPr="00F02B1A">
        <w:rPr>
          <w:b/>
          <w:bCs/>
        </w:rPr>
        <w:t>npx create-react-app cricketapp</w:t>
      </w:r>
    </w:p>
    <w:p w14:paraId="3C1E6CC1" w14:textId="77777777" w:rsidR="00802E2D" w:rsidRPr="00802E2D" w:rsidRDefault="00802E2D" w:rsidP="00802E2D">
      <w:pPr>
        <w:spacing w:after="0"/>
        <w:rPr>
          <w:b/>
          <w:bCs/>
        </w:rPr>
      </w:pPr>
    </w:p>
    <w:p w14:paraId="763EEDCB" w14:textId="3D41DF1B" w:rsidR="00802E2D" w:rsidRPr="00802E2D" w:rsidRDefault="00802E2D" w:rsidP="00802E2D">
      <w:pPr>
        <w:spacing w:after="0"/>
        <w:rPr>
          <w:b/>
          <w:bCs/>
        </w:rPr>
      </w:pPr>
      <w:r w:rsidRPr="00802E2D">
        <w:rPr>
          <w:b/>
          <w:bCs/>
        </w:rPr>
        <w:t xml:space="preserve"># </w:t>
      </w:r>
      <w:r w:rsidR="00F02B1A">
        <w:rPr>
          <w:b/>
          <w:bCs/>
        </w:rPr>
        <w:t>2</w:t>
      </w:r>
      <w:r w:rsidRPr="00802E2D">
        <w:rPr>
          <w:b/>
          <w:bCs/>
        </w:rPr>
        <w:t>. Move into the project directory</w:t>
      </w:r>
    </w:p>
    <w:p w14:paraId="0ACCF4F1" w14:textId="7918166A" w:rsidR="00802E2D" w:rsidRDefault="00F02B1A" w:rsidP="00802E2D">
      <w:pPr>
        <w:spacing w:after="0"/>
        <w:rPr>
          <w:b/>
          <w:bCs/>
        </w:rPr>
      </w:pPr>
      <w:r w:rsidRPr="00F02B1A">
        <w:rPr>
          <w:b/>
          <w:bCs/>
        </w:rPr>
        <w:t>cd cricketapp</w:t>
      </w:r>
    </w:p>
    <w:p w14:paraId="04BE136B" w14:textId="77777777" w:rsidR="00F02B1A" w:rsidRPr="00802E2D" w:rsidRDefault="00F02B1A" w:rsidP="00802E2D">
      <w:pPr>
        <w:spacing w:after="0"/>
        <w:rPr>
          <w:b/>
          <w:bCs/>
        </w:rPr>
      </w:pPr>
    </w:p>
    <w:p w14:paraId="73DD7EB0" w14:textId="77777777" w:rsidR="00802E2D" w:rsidRPr="00802E2D" w:rsidRDefault="00802E2D" w:rsidP="00802E2D">
      <w:pPr>
        <w:spacing w:after="0"/>
        <w:rPr>
          <w:b/>
          <w:bCs/>
        </w:rPr>
      </w:pPr>
      <w:r w:rsidRPr="00802E2D">
        <w:rPr>
          <w:b/>
          <w:bCs/>
        </w:rPr>
        <w:t># 4. Open the project in Visual Studio Code</w:t>
      </w:r>
    </w:p>
    <w:p w14:paraId="13522E89" w14:textId="77777777" w:rsidR="00802E2D" w:rsidRPr="00802E2D" w:rsidRDefault="00802E2D" w:rsidP="00802E2D">
      <w:pPr>
        <w:spacing w:after="0"/>
        <w:rPr>
          <w:b/>
          <w:bCs/>
        </w:rPr>
      </w:pPr>
      <w:r w:rsidRPr="00802E2D">
        <w:rPr>
          <w:b/>
          <w:bCs/>
        </w:rPr>
        <w:t>code .</w:t>
      </w:r>
    </w:p>
    <w:p w14:paraId="52CFF657" w14:textId="77777777" w:rsidR="00802E2D" w:rsidRPr="00802E2D" w:rsidRDefault="00802E2D" w:rsidP="00802E2D">
      <w:pPr>
        <w:spacing w:after="0"/>
        <w:rPr>
          <w:b/>
          <w:bCs/>
        </w:rPr>
      </w:pPr>
    </w:p>
    <w:p w14:paraId="0F2A46C5" w14:textId="77777777" w:rsidR="00802E2D" w:rsidRPr="00802E2D" w:rsidRDefault="00802E2D" w:rsidP="00802E2D">
      <w:pPr>
        <w:spacing w:after="0"/>
        <w:rPr>
          <w:b/>
          <w:bCs/>
        </w:rPr>
      </w:pPr>
      <w:r w:rsidRPr="00802E2D">
        <w:rPr>
          <w:b/>
          <w:bCs/>
        </w:rPr>
        <w:t># 5. Start the React development server</w:t>
      </w:r>
    </w:p>
    <w:p w14:paraId="0E7804A3" w14:textId="63E99AE7" w:rsidR="00802E2D" w:rsidRDefault="00802E2D" w:rsidP="00802E2D">
      <w:pPr>
        <w:spacing w:after="0"/>
        <w:rPr>
          <w:b/>
          <w:bCs/>
        </w:rPr>
      </w:pPr>
      <w:r w:rsidRPr="00802E2D">
        <w:rPr>
          <w:b/>
          <w:bCs/>
        </w:rPr>
        <w:t>npm start</w:t>
      </w:r>
    </w:p>
    <w:p w14:paraId="4367A299" w14:textId="77777777" w:rsidR="00802E2D" w:rsidRDefault="00802E2D" w:rsidP="00802E2D">
      <w:pPr>
        <w:spacing w:after="0"/>
        <w:rPr>
          <w:b/>
          <w:bCs/>
        </w:rPr>
      </w:pPr>
    </w:p>
    <w:p w14:paraId="147EB3D2" w14:textId="77777777" w:rsidR="00802E2D" w:rsidRDefault="00802E2D" w:rsidP="00802E2D">
      <w:pPr>
        <w:spacing w:after="0"/>
        <w:rPr>
          <w:b/>
          <w:bCs/>
        </w:rPr>
      </w:pPr>
    </w:p>
    <w:p w14:paraId="79C2819F" w14:textId="7A2B60CC" w:rsidR="00802E2D" w:rsidRDefault="00802E2D" w:rsidP="00802E2D">
      <w:pPr>
        <w:pStyle w:val="Heading2"/>
      </w:pPr>
      <w:r>
        <w:t>Code(App.js):</w:t>
      </w:r>
    </w:p>
    <w:p w14:paraId="2BE9411F" w14:textId="77777777" w:rsidR="00F02B1A" w:rsidRDefault="00F02B1A" w:rsidP="00F02B1A"/>
    <w:p w14:paraId="37ABE004" w14:textId="77777777" w:rsidR="00F02B1A" w:rsidRDefault="00F02B1A" w:rsidP="00F02B1A"/>
    <w:p w14:paraId="24FB9CFA" w14:textId="58917C28" w:rsidR="00F02B1A" w:rsidRPr="00F02B1A" w:rsidRDefault="00F02B1A" w:rsidP="00F02B1A">
      <w:r>
        <w:rPr>
          <w:noProof/>
        </w:rPr>
        <w:lastRenderedPageBreak/>
        <w:drawing>
          <wp:inline distT="0" distB="0" distL="0" distR="0" wp14:anchorId="3CB8A8C8" wp14:editId="77A38E28">
            <wp:extent cx="5486400" cy="5629275"/>
            <wp:effectExtent l="0" t="0" r="0" b="9525"/>
            <wp:docPr id="16602523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2FD7A7" wp14:editId="577D9C0A">
            <wp:extent cx="5486400" cy="3179445"/>
            <wp:effectExtent l="0" t="0" r="0" b="1905"/>
            <wp:docPr id="5288153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A1B2" w14:textId="0AFB93B1" w:rsidR="00802E2D" w:rsidRPr="00802E2D" w:rsidRDefault="00802E2D" w:rsidP="00802E2D">
      <w:pPr>
        <w:rPr>
          <w:lang w:val="en-IN"/>
        </w:rPr>
      </w:pPr>
    </w:p>
    <w:p w14:paraId="4650FA14" w14:textId="091282CC" w:rsidR="00F02B1A" w:rsidRDefault="00F02B1A" w:rsidP="00F02B1A">
      <w:pPr>
        <w:pStyle w:val="Heading2"/>
        <w:rPr>
          <w:sz w:val="28"/>
          <w:szCs w:val="28"/>
          <w:lang w:val="en-IN"/>
        </w:rPr>
      </w:pPr>
      <w:r w:rsidRPr="00F02B1A">
        <w:rPr>
          <w:sz w:val="28"/>
          <w:szCs w:val="28"/>
          <w:lang w:val="en-IN"/>
        </w:rPr>
        <w:t>ListofPlayers</w:t>
      </w:r>
      <w:r>
        <w:rPr>
          <w:sz w:val="28"/>
          <w:szCs w:val="28"/>
          <w:lang w:val="en-IN"/>
        </w:rPr>
        <w:t>.js:</w:t>
      </w:r>
    </w:p>
    <w:p w14:paraId="3041D0A5" w14:textId="77777777" w:rsidR="00F02B1A" w:rsidRDefault="00F02B1A" w:rsidP="00F02B1A">
      <w:pPr>
        <w:rPr>
          <w:lang w:val="en-IN"/>
        </w:rPr>
      </w:pPr>
    </w:p>
    <w:p w14:paraId="33C8D962" w14:textId="40203131" w:rsidR="00F02B1A" w:rsidRDefault="00F02B1A" w:rsidP="00F02B1A">
      <w:pPr>
        <w:rPr>
          <w:lang w:val="en-IN"/>
        </w:rPr>
      </w:pPr>
      <w:r w:rsidRPr="00F02B1A">
        <w:rPr>
          <w:lang w:val="en-IN"/>
        </w:rPr>
        <w:drawing>
          <wp:inline distT="0" distB="0" distL="0" distR="0" wp14:anchorId="2E0BEEAE" wp14:editId="1AD066CD">
            <wp:extent cx="4991533" cy="3353091"/>
            <wp:effectExtent l="0" t="0" r="0" b="0"/>
            <wp:docPr id="90473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35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999D" w14:textId="77777777" w:rsidR="00F02B1A" w:rsidRDefault="00F02B1A" w:rsidP="00F02B1A">
      <w:pPr>
        <w:rPr>
          <w:lang w:val="en-IN"/>
        </w:rPr>
      </w:pPr>
    </w:p>
    <w:p w14:paraId="47D977E9" w14:textId="77777777" w:rsidR="00F02B1A" w:rsidRDefault="00F02B1A" w:rsidP="00F02B1A">
      <w:pPr>
        <w:pStyle w:val="Heading2"/>
        <w:rPr>
          <w:lang w:val="en-IN"/>
        </w:rPr>
      </w:pPr>
    </w:p>
    <w:p w14:paraId="7BCA0691" w14:textId="77777777" w:rsidR="00F02B1A" w:rsidRPr="00F02B1A" w:rsidRDefault="00F02B1A" w:rsidP="00F02B1A">
      <w:pPr>
        <w:pStyle w:val="Heading2"/>
        <w:rPr>
          <w:sz w:val="28"/>
          <w:szCs w:val="28"/>
          <w:lang w:val="en-IN"/>
        </w:rPr>
      </w:pPr>
    </w:p>
    <w:p w14:paraId="160742D5" w14:textId="5B793DE4" w:rsidR="00F02B1A" w:rsidRDefault="00F02B1A" w:rsidP="00F02B1A">
      <w:pPr>
        <w:pStyle w:val="Heading2"/>
        <w:rPr>
          <w:sz w:val="28"/>
          <w:szCs w:val="28"/>
          <w:lang w:val="en-IN"/>
        </w:rPr>
      </w:pPr>
      <w:r w:rsidRPr="00F02B1A">
        <w:rPr>
          <w:sz w:val="28"/>
          <w:szCs w:val="28"/>
          <w:lang w:val="en-IN"/>
        </w:rPr>
        <w:t>Scorebelow70</w:t>
      </w:r>
      <w:r>
        <w:rPr>
          <w:sz w:val="28"/>
          <w:szCs w:val="28"/>
          <w:lang w:val="en-IN"/>
        </w:rPr>
        <w:t>:</w:t>
      </w:r>
    </w:p>
    <w:p w14:paraId="2C2549A3" w14:textId="77777777" w:rsidR="00F02B1A" w:rsidRDefault="00F02B1A" w:rsidP="00F02B1A">
      <w:pPr>
        <w:rPr>
          <w:noProof/>
        </w:rPr>
      </w:pPr>
    </w:p>
    <w:p w14:paraId="51009D45" w14:textId="0C477377" w:rsidR="00F02B1A" w:rsidRDefault="00F02B1A" w:rsidP="00F02B1A">
      <w:pPr>
        <w:rPr>
          <w:lang w:val="en-IN"/>
        </w:rPr>
      </w:pPr>
      <w:r>
        <w:rPr>
          <w:noProof/>
        </w:rPr>
        <w:drawing>
          <wp:inline distT="0" distB="0" distL="0" distR="0" wp14:anchorId="7AA98630" wp14:editId="27330ED7">
            <wp:extent cx="4282440" cy="4869180"/>
            <wp:effectExtent l="0" t="0" r="3810" b="7620"/>
            <wp:docPr id="17489324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48BDF" w14:textId="77777777" w:rsidR="00F02B1A" w:rsidRDefault="00F02B1A" w:rsidP="00F02B1A">
      <w:pPr>
        <w:rPr>
          <w:lang w:val="en-IN"/>
        </w:rPr>
      </w:pPr>
    </w:p>
    <w:p w14:paraId="27BC41D8" w14:textId="77777777" w:rsidR="00F02B1A" w:rsidRDefault="00F02B1A" w:rsidP="00F02B1A">
      <w:pPr>
        <w:rPr>
          <w:lang w:val="en-IN"/>
        </w:rPr>
      </w:pPr>
    </w:p>
    <w:p w14:paraId="1EE3881D" w14:textId="77777777" w:rsidR="00F02B1A" w:rsidRDefault="00F02B1A" w:rsidP="00F02B1A">
      <w:pPr>
        <w:rPr>
          <w:lang w:val="en-IN"/>
        </w:rPr>
      </w:pPr>
    </w:p>
    <w:p w14:paraId="30E87127" w14:textId="77777777" w:rsidR="00F02B1A" w:rsidRDefault="00F02B1A" w:rsidP="00F02B1A">
      <w:pPr>
        <w:rPr>
          <w:lang w:val="en-IN"/>
        </w:rPr>
      </w:pPr>
    </w:p>
    <w:p w14:paraId="07068EDA" w14:textId="77777777" w:rsidR="00F02B1A" w:rsidRDefault="00F02B1A" w:rsidP="00F02B1A">
      <w:pPr>
        <w:rPr>
          <w:lang w:val="en-IN"/>
        </w:rPr>
      </w:pPr>
    </w:p>
    <w:p w14:paraId="047CF18E" w14:textId="77777777" w:rsidR="00F02B1A" w:rsidRDefault="00F02B1A" w:rsidP="00F02B1A">
      <w:pPr>
        <w:rPr>
          <w:lang w:val="en-IN"/>
        </w:rPr>
      </w:pPr>
    </w:p>
    <w:p w14:paraId="5E180F94" w14:textId="77777777" w:rsidR="00F02B1A" w:rsidRDefault="00F02B1A" w:rsidP="00F02B1A">
      <w:pPr>
        <w:rPr>
          <w:lang w:val="en-IN"/>
        </w:rPr>
      </w:pPr>
    </w:p>
    <w:p w14:paraId="14C438C7" w14:textId="48368203" w:rsidR="00F02B1A" w:rsidRDefault="00F02B1A" w:rsidP="00F02B1A">
      <w:pPr>
        <w:pStyle w:val="Heading2"/>
        <w:rPr>
          <w:sz w:val="28"/>
          <w:szCs w:val="28"/>
          <w:lang w:val="en-IN"/>
        </w:rPr>
      </w:pPr>
      <w:r w:rsidRPr="00F02B1A">
        <w:rPr>
          <w:sz w:val="28"/>
          <w:szCs w:val="28"/>
          <w:lang w:val="en-IN"/>
        </w:rPr>
        <w:t>OddPlayers</w:t>
      </w:r>
      <w:r>
        <w:rPr>
          <w:sz w:val="28"/>
          <w:szCs w:val="28"/>
          <w:lang w:val="en-IN"/>
        </w:rPr>
        <w:t>.js:</w:t>
      </w:r>
    </w:p>
    <w:p w14:paraId="7FB8D426" w14:textId="77777777" w:rsidR="00F02B1A" w:rsidRPr="00F02B1A" w:rsidRDefault="00F02B1A" w:rsidP="00F02B1A">
      <w:pPr>
        <w:rPr>
          <w:lang w:val="en-IN"/>
        </w:rPr>
      </w:pPr>
    </w:p>
    <w:p w14:paraId="1BAADEE2" w14:textId="0535552E" w:rsidR="00680166" w:rsidRDefault="00F02B1A" w:rsidP="00F02B1A">
      <w:pPr>
        <w:rPr>
          <w:lang w:val="en-IN"/>
        </w:rPr>
      </w:pPr>
      <w:r w:rsidRPr="00F02B1A">
        <w:rPr>
          <w:lang w:val="en-IN"/>
        </w:rPr>
        <w:drawing>
          <wp:inline distT="0" distB="0" distL="0" distR="0" wp14:anchorId="3AE42913" wp14:editId="5E08A24E">
            <wp:extent cx="4473328" cy="3330229"/>
            <wp:effectExtent l="0" t="0" r="3810" b="3810"/>
            <wp:docPr id="115261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15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8050" w14:textId="62A0CCBD" w:rsidR="00F02B1A" w:rsidRDefault="00F02B1A" w:rsidP="00F02B1A">
      <w:pPr>
        <w:pStyle w:val="Heading2"/>
        <w:rPr>
          <w:sz w:val="28"/>
          <w:szCs w:val="28"/>
          <w:lang w:val="en-IN"/>
        </w:rPr>
      </w:pPr>
      <w:r w:rsidRPr="00F02B1A">
        <w:rPr>
          <w:sz w:val="28"/>
          <w:szCs w:val="28"/>
          <w:lang w:val="en-IN"/>
        </w:rPr>
        <w:t>EvenPlayers</w:t>
      </w:r>
      <w:r>
        <w:rPr>
          <w:sz w:val="28"/>
          <w:szCs w:val="28"/>
          <w:lang w:val="en-IN"/>
        </w:rPr>
        <w:t>.js:</w:t>
      </w:r>
    </w:p>
    <w:p w14:paraId="7336889D" w14:textId="5A5FE6AE" w:rsidR="00F02B1A" w:rsidRDefault="00680166" w:rsidP="00F02B1A">
      <w:pPr>
        <w:rPr>
          <w:lang w:val="en-IN"/>
        </w:rPr>
      </w:pPr>
      <w:r w:rsidRPr="00680166">
        <w:rPr>
          <w:lang w:val="en-IN"/>
        </w:rPr>
        <w:drawing>
          <wp:inline distT="0" distB="0" distL="0" distR="0" wp14:anchorId="2C2188E8" wp14:editId="1D8E0200">
            <wp:extent cx="5403048" cy="3375953"/>
            <wp:effectExtent l="0" t="0" r="7620" b="0"/>
            <wp:docPr id="104503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338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D6E4" w14:textId="77777777" w:rsidR="00680166" w:rsidRPr="00680166" w:rsidRDefault="00680166" w:rsidP="00F02B1A">
      <w:pPr>
        <w:rPr>
          <w:sz w:val="24"/>
          <w:szCs w:val="24"/>
          <w:lang w:val="en-IN"/>
        </w:rPr>
      </w:pPr>
    </w:p>
    <w:p w14:paraId="21351068" w14:textId="73FE2E22" w:rsidR="00680166" w:rsidRDefault="00680166" w:rsidP="00680166">
      <w:pPr>
        <w:pStyle w:val="Heading2"/>
        <w:rPr>
          <w:sz w:val="28"/>
          <w:szCs w:val="28"/>
          <w:lang w:val="en-IN"/>
        </w:rPr>
      </w:pPr>
      <w:r w:rsidRPr="00680166">
        <w:rPr>
          <w:sz w:val="28"/>
          <w:szCs w:val="28"/>
          <w:lang w:val="en-IN"/>
        </w:rPr>
        <w:t>ListofIndianPlayers</w:t>
      </w:r>
      <w:r w:rsidRPr="00680166">
        <w:rPr>
          <w:sz w:val="28"/>
          <w:szCs w:val="28"/>
          <w:lang w:val="en-IN"/>
        </w:rPr>
        <w:t>.j</w:t>
      </w:r>
      <w:r>
        <w:rPr>
          <w:sz w:val="28"/>
          <w:szCs w:val="28"/>
          <w:lang w:val="en-IN"/>
        </w:rPr>
        <w:t>s</w:t>
      </w:r>
      <w:r w:rsidRPr="00680166">
        <w:rPr>
          <w:sz w:val="28"/>
          <w:szCs w:val="28"/>
          <w:lang w:val="en-IN"/>
        </w:rPr>
        <w:t>:</w:t>
      </w:r>
    </w:p>
    <w:p w14:paraId="29D8F146" w14:textId="7E67899D" w:rsidR="00680166" w:rsidRDefault="00680166" w:rsidP="00680166">
      <w:pPr>
        <w:rPr>
          <w:lang w:val="en-IN"/>
        </w:rPr>
      </w:pPr>
      <w:r w:rsidRPr="00680166">
        <w:rPr>
          <w:lang w:val="en-IN"/>
        </w:rPr>
        <w:drawing>
          <wp:inline distT="0" distB="0" distL="0" distR="0" wp14:anchorId="65175560" wp14:editId="4B334221">
            <wp:extent cx="5052498" cy="3391194"/>
            <wp:effectExtent l="0" t="0" r="0" b="0"/>
            <wp:docPr id="67339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970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971E" w14:textId="77777777" w:rsidR="00680166" w:rsidRDefault="00680166" w:rsidP="00680166">
      <w:pPr>
        <w:rPr>
          <w:lang w:val="en-IN"/>
        </w:rPr>
      </w:pPr>
    </w:p>
    <w:p w14:paraId="555A4F15" w14:textId="77777777" w:rsidR="00680166" w:rsidRDefault="00680166" w:rsidP="00680166">
      <w:pPr>
        <w:rPr>
          <w:lang w:val="en-IN"/>
        </w:rPr>
      </w:pPr>
    </w:p>
    <w:p w14:paraId="719BD069" w14:textId="77777777" w:rsidR="00680166" w:rsidRDefault="00680166" w:rsidP="00680166">
      <w:pPr>
        <w:rPr>
          <w:lang w:val="en-IN"/>
        </w:rPr>
      </w:pPr>
    </w:p>
    <w:p w14:paraId="204B12D8" w14:textId="77777777" w:rsidR="00680166" w:rsidRDefault="00680166" w:rsidP="00680166">
      <w:pPr>
        <w:rPr>
          <w:lang w:val="en-IN"/>
        </w:rPr>
      </w:pPr>
    </w:p>
    <w:p w14:paraId="6112076C" w14:textId="77777777" w:rsidR="00680166" w:rsidRDefault="00680166" w:rsidP="00680166">
      <w:pPr>
        <w:rPr>
          <w:lang w:val="en-IN"/>
        </w:rPr>
      </w:pPr>
    </w:p>
    <w:p w14:paraId="044722F0" w14:textId="77777777" w:rsidR="00680166" w:rsidRDefault="00680166" w:rsidP="00680166">
      <w:pPr>
        <w:rPr>
          <w:lang w:val="en-IN"/>
        </w:rPr>
      </w:pPr>
    </w:p>
    <w:p w14:paraId="74DB2A38" w14:textId="77777777" w:rsidR="00680166" w:rsidRDefault="00680166" w:rsidP="00680166">
      <w:pPr>
        <w:rPr>
          <w:lang w:val="en-IN"/>
        </w:rPr>
      </w:pPr>
    </w:p>
    <w:p w14:paraId="7F37843F" w14:textId="77777777" w:rsidR="00680166" w:rsidRDefault="00680166" w:rsidP="00680166">
      <w:pPr>
        <w:rPr>
          <w:lang w:val="en-IN"/>
        </w:rPr>
      </w:pPr>
    </w:p>
    <w:p w14:paraId="20A664F0" w14:textId="77777777" w:rsidR="00680166" w:rsidRDefault="00680166" w:rsidP="00680166">
      <w:pPr>
        <w:rPr>
          <w:lang w:val="en-IN"/>
        </w:rPr>
      </w:pPr>
    </w:p>
    <w:p w14:paraId="4CB0A41C" w14:textId="77777777" w:rsidR="00680166" w:rsidRDefault="00680166" w:rsidP="00680166">
      <w:pPr>
        <w:rPr>
          <w:lang w:val="en-IN"/>
        </w:rPr>
      </w:pPr>
    </w:p>
    <w:p w14:paraId="735B49CD" w14:textId="77777777" w:rsidR="00680166" w:rsidRDefault="00680166" w:rsidP="00680166">
      <w:pPr>
        <w:rPr>
          <w:lang w:val="en-IN"/>
        </w:rPr>
      </w:pPr>
    </w:p>
    <w:p w14:paraId="66EF7BE6" w14:textId="77777777" w:rsidR="00680166" w:rsidRDefault="00680166" w:rsidP="00680166">
      <w:pPr>
        <w:rPr>
          <w:lang w:val="en-IN"/>
        </w:rPr>
      </w:pPr>
    </w:p>
    <w:p w14:paraId="6978EE36" w14:textId="77777777" w:rsidR="00680166" w:rsidRDefault="00680166" w:rsidP="00680166">
      <w:pPr>
        <w:rPr>
          <w:lang w:val="en-IN"/>
        </w:rPr>
      </w:pPr>
    </w:p>
    <w:p w14:paraId="38E09164" w14:textId="77777777" w:rsidR="00680166" w:rsidRDefault="00680166" w:rsidP="00680166">
      <w:pPr>
        <w:rPr>
          <w:lang w:val="en-IN"/>
        </w:rPr>
      </w:pPr>
    </w:p>
    <w:p w14:paraId="35C097E9" w14:textId="77777777" w:rsidR="00680166" w:rsidRPr="00680166" w:rsidRDefault="00680166" w:rsidP="00680166">
      <w:pPr>
        <w:rPr>
          <w:lang w:val="en-IN"/>
        </w:rPr>
      </w:pPr>
    </w:p>
    <w:p w14:paraId="0FE5CC48" w14:textId="7DDA9E6D" w:rsidR="00680166" w:rsidRDefault="00000000" w:rsidP="00680166">
      <w:pPr>
        <w:pStyle w:val="Heading1"/>
      </w:pPr>
      <w:r>
        <w:t>Output</w:t>
      </w:r>
      <w:r w:rsidR="00802E2D">
        <w:t>:</w:t>
      </w:r>
    </w:p>
    <w:p w14:paraId="65BD0F6E" w14:textId="05C290B5" w:rsidR="00680166" w:rsidRDefault="00680166" w:rsidP="00680166">
      <w:pPr>
        <w:pStyle w:val="Heading2"/>
      </w:pPr>
      <w:r>
        <w:t>Flag = true :</w:t>
      </w:r>
    </w:p>
    <w:p w14:paraId="7D3FD11A" w14:textId="673B8A35" w:rsidR="00680166" w:rsidRPr="00680166" w:rsidRDefault="00680166" w:rsidP="00680166">
      <w:r>
        <w:rPr>
          <w:noProof/>
        </w:rPr>
        <w:drawing>
          <wp:inline distT="0" distB="0" distL="0" distR="0" wp14:anchorId="7F10A1A9" wp14:editId="0E79D63B">
            <wp:extent cx="5486400" cy="4078605"/>
            <wp:effectExtent l="0" t="0" r="0" b="0"/>
            <wp:docPr id="15673714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6A2E" w14:textId="79AF817B" w:rsidR="00680166" w:rsidRDefault="00680166" w:rsidP="00680166">
      <w:pPr>
        <w:pStyle w:val="Heading2"/>
        <w:rPr>
          <w:sz w:val="28"/>
          <w:szCs w:val="28"/>
        </w:rPr>
      </w:pPr>
      <w:r w:rsidRPr="00680166">
        <w:rPr>
          <w:sz w:val="28"/>
          <w:szCs w:val="28"/>
        </w:rPr>
        <w:t>If flag = false:</w:t>
      </w:r>
    </w:p>
    <w:p w14:paraId="1E5D6530" w14:textId="77777777" w:rsidR="002E5FBC" w:rsidRDefault="002E5FBC" w:rsidP="00802E2D"/>
    <w:p w14:paraId="330729F3" w14:textId="7DD4E7F2" w:rsidR="00802E2D" w:rsidRDefault="002E5FBC" w:rsidP="00802E2D">
      <w:r>
        <w:rPr>
          <w:noProof/>
        </w:rPr>
        <w:lastRenderedPageBreak/>
        <w:drawing>
          <wp:inline distT="0" distB="0" distL="0" distR="0" wp14:anchorId="4107F34F" wp14:editId="090682C0">
            <wp:extent cx="5486400" cy="5226050"/>
            <wp:effectExtent l="0" t="0" r="0" b="0"/>
            <wp:docPr id="217338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E2D">
        <w:br/>
      </w:r>
    </w:p>
    <w:p w14:paraId="6F6E7706" w14:textId="361D036C" w:rsidR="00802E2D" w:rsidRPr="00802E2D" w:rsidRDefault="00802E2D" w:rsidP="00802E2D"/>
    <w:sectPr w:rsidR="00802E2D" w:rsidRPr="00802E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8622661">
    <w:abstractNumId w:val="8"/>
  </w:num>
  <w:num w:numId="2" w16cid:durableId="1097139799">
    <w:abstractNumId w:val="6"/>
  </w:num>
  <w:num w:numId="3" w16cid:durableId="715853891">
    <w:abstractNumId w:val="5"/>
  </w:num>
  <w:num w:numId="4" w16cid:durableId="1344043676">
    <w:abstractNumId w:val="4"/>
  </w:num>
  <w:num w:numId="5" w16cid:durableId="616183296">
    <w:abstractNumId w:val="7"/>
  </w:num>
  <w:num w:numId="6" w16cid:durableId="939336907">
    <w:abstractNumId w:val="3"/>
  </w:num>
  <w:num w:numId="7" w16cid:durableId="1872762757">
    <w:abstractNumId w:val="2"/>
  </w:num>
  <w:num w:numId="8" w16cid:durableId="1354844600">
    <w:abstractNumId w:val="1"/>
  </w:num>
  <w:num w:numId="9" w16cid:durableId="123785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AAD"/>
    <w:rsid w:val="0015074B"/>
    <w:rsid w:val="0029639D"/>
    <w:rsid w:val="002E5FBC"/>
    <w:rsid w:val="00310EC8"/>
    <w:rsid w:val="00326F90"/>
    <w:rsid w:val="004C604C"/>
    <w:rsid w:val="005C1ADC"/>
    <w:rsid w:val="00680166"/>
    <w:rsid w:val="00763E56"/>
    <w:rsid w:val="00802E2D"/>
    <w:rsid w:val="00AA1D8D"/>
    <w:rsid w:val="00B47730"/>
    <w:rsid w:val="00CB0664"/>
    <w:rsid w:val="00F02B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1D3121"/>
  <w14:defaultImageDpi w14:val="300"/>
  <w15:docId w15:val="{DBA970F6-98DF-40E5-80AC-36F9177E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SWOSTIK SAHOO</cp:lastModifiedBy>
  <cp:revision>4</cp:revision>
  <dcterms:created xsi:type="dcterms:W3CDTF">2013-12-23T23:15:00Z</dcterms:created>
  <dcterms:modified xsi:type="dcterms:W3CDTF">2025-07-30T07:33:00Z</dcterms:modified>
  <cp:category/>
</cp:coreProperties>
</file>