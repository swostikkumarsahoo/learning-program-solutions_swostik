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4A0E" w14:textId="165A624B" w:rsidR="0021226B" w:rsidRPr="0021226B" w:rsidRDefault="0021226B" w:rsidP="0021226B">
      <w:pPr>
        <w:pStyle w:val="Heading1"/>
        <w:jc w:val="center"/>
        <w:rPr>
          <w:color w:val="1F497D" w:themeColor="text2"/>
          <w:spacing w:val="5"/>
          <w:kern w:val="28"/>
          <w:sz w:val="44"/>
          <w:szCs w:val="44"/>
          <w:u w:val="single"/>
        </w:rPr>
      </w:pPr>
      <w:r w:rsidRPr="0021226B">
        <w:rPr>
          <w:color w:val="1F497D" w:themeColor="text2"/>
          <w:spacing w:val="5"/>
          <w:kern w:val="28"/>
          <w:sz w:val="44"/>
          <w:szCs w:val="44"/>
          <w:u w:val="single"/>
        </w:rPr>
        <w:t>SKILL -</w:t>
      </w:r>
      <w:r w:rsidRPr="0021226B">
        <w:rPr>
          <w:u w:val="single"/>
        </w:rPr>
        <w:t xml:space="preserve"> </w:t>
      </w:r>
      <w:r w:rsidRPr="0021226B">
        <w:rPr>
          <w:color w:val="1F497D" w:themeColor="text2"/>
          <w:spacing w:val="5"/>
          <w:kern w:val="28"/>
          <w:sz w:val="44"/>
          <w:szCs w:val="44"/>
          <w:u w:val="single"/>
        </w:rPr>
        <w:t>Spring REST using Spring Boot 3</w:t>
      </w:r>
    </w:p>
    <w:p w14:paraId="78187EED" w14:textId="10BF673D" w:rsidR="0021226B" w:rsidRPr="0021226B" w:rsidRDefault="0021226B" w:rsidP="0021226B">
      <w:pPr>
        <w:pStyle w:val="Heading1"/>
        <w:jc w:val="center"/>
        <w:rPr>
          <w:b w:val="0"/>
          <w:bCs w:val="0"/>
          <w:color w:val="17365D" w:themeColor="text2" w:themeShade="BF"/>
          <w:spacing w:val="5"/>
          <w:kern w:val="28"/>
          <w:sz w:val="44"/>
          <w:szCs w:val="44"/>
        </w:rPr>
      </w:pPr>
      <w:r w:rsidRPr="0021226B">
        <w:rPr>
          <w:b w:val="0"/>
          <w:bCs w:val="0"/>
          <w:color w:val="17365D" w:themeColor="text2" w:themeShade="BF"/>
          <w:spacing w:val="5"/>
          <w:kern w:val="28"/>
          <w:sz w:val="44"/>
          <w:szCs w:val="44"/>
        </w:rPr>
        <w:t>Create authentication service that returns JWT</w:t>
      </w:r>
    </w:p>
    <w:p w14:paraId="310E5777" w14:textId="19C6BB9F" w:rsidR="00593A8A" w:rsidRDefault="00000000">
      <w:pPr>
        <w:pStyle w:val="Heading1"/>
      </w:pPr>
      <w:r>
        <w:t xml:space="preserve">1. </w:t>
      </w:r>
      <w:r w:rsidR="00027CBE" w:rsidRPr="00027CBE">
        <w:t>Purpose</w:t>
      </w:r>
    </w:p>
    <w:p w14:paraId="2CB8C0F3" w14:textId="77777777" w:rsidR="00027CBE" w:rsidRPr="00027CBE" w:rsidRDefault="00027CBE" w:rsidP="00027CBE">
      <w:pPr>
        <w:rPr>
          <w:lang w:val="en-IN"/>
        </w:rPr>
      </w:pPr>
      <w:r w:rsidRPr="00027CBE">
        <w:rPr>
          <w:lang w:val="en-IN"/>
        </w:rPr>
        <w:t>To create a REST-based authentication service in Spring Boot that authenticates user credentials and returns a JWT token. The credentials are passed using HTTP Basic Auth.</w:t>
      </w:r>
    </w:p>
    <w:p w14:paraId="05F46E7E" w14:textId="6101669E" w:rsidR="00593A8A" w:rsidRDefault="00000000">
      <w:pPr>
        <w:pStyle w:val="Heading1"/>
      </w:pPr>
      <w:r>
        <w:t xml:space="preserve">2. </w:t>
      </w:r>
      <w:r w:rsidR="00027CBE" w:rsidRPr="00027CBE">
        <w:t>JwtUtil.java</w:t>
      </w:r>
    </w:p>
    <w:p w14:paraId="10344A0A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package com.cognizant.auth.util;</w:t>
      </w:r>
    </w:p>
    <w:p w14:paraId="41090E24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137050E0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io.jsonwebtoken.Jwts;</w:t>
      </w:r>
    </w:p>
    <w:p w14:paraId="56DB5407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io.jsonwebtoken.SignatureAlgorithm;</w:t>
      </w:r>
    </w:p>
    <w:p w14:paraId="3733624A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org.springframework.stereotype.Component;</w:t>
      </w:r>
    </w:p>
    <w:p w14:paraId="494E913E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6626C1A0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java.util.Date;</w:t>
      </w:r>
    </w:p>
    <w:p w14:paraId="77DF099D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4280BADB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@Component</w:t>
      </w:r>
    </w:p>
    <w:p w14:paraId="5F8D2FE9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public class JwtUtil {</w:t>
      </w:r>
    </w:p>
    <w:p w14:paraId="4673DB01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65A59BA3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private String secret = "mySecretKey";</w:t>
      </w:r>
    </w:p>
    <w:p w14:paraId="1D50BA19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3D000A8D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public String generateToken(String username) {</w:t>
      </w:r>
    </w:p>
    <w:p w14:paraId="45A1A946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long currentTimeMillis = System.currentTimeMillis();</w:t>
      </w:r>
    </w:p>
    <w:p w14:paraId="65E7CB67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return Jwts.builder()</w:t>
      </w:r>
    </w:p>
    <w:p w14:paraId="08731A9E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    .setSubject(username)</w:t>
      </w:r>
    </w:p>
    <w:p w14:paraId="42D0DDF7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    .setIssuedAt(new Date(currentTimeMillis))</w:t>
      </w:r>
    </w:p>
    <w:p w14:paraId="61E019E8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    .setExpiration(new Date(currentTimeMillis + 1000 * 60 * 10)) // Token valid for 10 minutes</w:t>
      </w:r>
    </w:p>
    <w:p w14:paraId="6D4EB691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    .signWith(SignatureAlgorithm.HS256, secret)</w:t>
      </w:r>
    </w:p>
    <w:p w14:paraId="7FBEB7FB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    .compact();</w:t>
      </w:r>
    </w:p>
    <w:p w14:paraId="52A51A2F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}</w:t>
      </w:r>
    </w:p>
    <w:p w14:paraId="0D3F8602" w14:textId="22EA5C9C" w:rsidR="00593A8A" w:rsidRDefault="00027CBE" w:rsidP="00027CBE">
      <w:pPr>
        <w:spacing w:after="0"/>
      </w:pPr>
      <w:r w:rsidRPr="00027CBE">
        <w:rPr>
          <w:rFonts w:ascii="Courier New" w:hAnsi="Courier New"/>
          <w:sz w:val="20"/>
        </w:rPr>
        <w:t>}</w:t>
      </w:r>
      <w:r w:rsidR="00000000">
        <w:rPr>
          <w:rFonts w:ascii="Courier New" w:hAnsi="Courier New"/>
          <w:sz w:val="20"/>
        </w:rPr>
        <w:br/>
      </w:r>
    </w:p>
    <w:p w14:paraId="4B9F30B9" w14:textId="351D0EE3" w:rsidR="00027CBE" w:rsidRPr="00027CBE" w:rsidRDefault="00000000" w:rsidP="00027CBE">
      <w:pPr>
        <w:pStyle w:val="Heading1"/>
        <w:rPr>
          <w:lang w:val="en-IN"/>
        </w:rPr>
      </w:pPr>
      <w:r>
        <w:t xml:space="preserve">3. </w:t>
      </w:r>
      <w:r w:rsidR="00027CBE" w:rsidRPr="00027CBE">
        <w:rPr>
          <w:lang w:val="en-IN"/>
        </w:rPr>
        <w:t>AuthController.java</w:t>
      </w:r>
    </w:p>
    <w:p w14:paraId="3F8369CF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package com.cognizant.auth.controller;</w:t>
      </w:r>
    </w:p>
    <w:p w14:paraId="2F7F0CBB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3818364E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com.cognizant.auth.util.JwtUtil;</w:t>
      </w:r>
    </w:p>
    <w:p w14:paraId="13E8160C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lastRenderedPageBreak/>
        <w:t>import org.springframework.beans.factory.annotation.Autowired;</w:t>
      </w:r>
    </w:p>
    <w:p w14:paraId="49A27751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org.springframework.http.ResponseEntity;</w:t>
      </w:r>
    </w:p>
    <w:p w14:paraId="78C837AA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org.springframework.util.Base64Utils;</w:t>
      </w:r>
    </w:p>
    <w:p w14:paraId="340C5B69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org.springframework.web.bind.annotation.GetMapping;</w:t>
      </w:r>
    </w:p>
    <w:p w14:paraId="591B9F4A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org.springframework.web.bind.annotation.RequestHeader;</w:t>
      </w:r>
    </w:p>
    <w:p w14:paraId="13BAB30D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org.springframework.web.bind.annotation.RestController;</w:t>
      </w:r>
    </w:p>
    <w:p w14:paraId="7C73B30A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7DA8851C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@RestController</w:t>
      </w:r>
    </w:p>
    <w:p w14:paraId="45077463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public class AuthController {</w:t>
      </w:r>
    </w:p>
    <w:p w14:paraId="4A08E57D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5258B8FC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@Autowired</w:t>
      </w:r>
    </w:p>
    <w:p w14:paraId="30BD8DD0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private JwtUtil jwtUtil;</w:t>
      </w:r>
    </w:p>
    <w:p w14:paraId="72F63E79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6BC7A6F5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@GetMapping("/authenticate")</w:t>
      </w:r>
    </w:p>
    <w:p w14:paraId="655D00B5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public ResponseEntity&lt;?&gt; authenticate(@RequestHeader("Authorization") String authHeader) {</w:t>
      </w:r>
    </w:p>
    <w:p w14:paraId="3BF11BC3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String base64Credentials = authHeader.substring("Basic ".length()).trim();</w:t>
      </w:r>
    </w:p>
    <w:p w14:paraId="2BC2D2EB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String credentials = new String(Base64Utils.decodeFromString(base64Credentials));</w:t>
      </w:r>
    </w:p>
    <w:p w14:paraId="6C225B5C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String[] values = credentials.split(":", 2);</w:t>
      </w:r>
    </w:p>
    <w:p w14:paraId="7D17B807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String username = values[0];</w:t>
      </w:r>
    </w:p>
    <w:p w14:paraId="11FBDC0F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String password = values[1];</w:t>
      </w:r>
    </w:p>
    <w:p w14:paraId="0635D424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5A180E64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if ("user".equals(username) &amp;&amp; "pwd".equals(password)) {</w:t>
      </w:r>
    </w:p>
    <w:p w14:paraId="67ECFDB3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String token = jwtUtil.generateToken(username);</w:t>
      </w:r>
    </w:p>
    <w:p w14:paraId="09CDA109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return ResponseEntity.ok().body("{\"token\":\"" + token + "\"}");</w:t>
      </w:r>
    </w:p>
    <w:p w14:paraId="30A7840D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} else {</w:t>
      </w:r>
    </w:p>
    <w:p w14:paraId="2581BFE4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return ResponseEntity.status(401).body("Invalid Credentials");</w:t>
      </w:r>
    </w:p>
    <w:p w14:paraId="7DAB4725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}</w:t>
      </w:r>
    </w:p>
    <w:p w14:paraId="2ED554EC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}</w:t>
      </w:r>
    </w:p>
    <w:p w14:paraId="24062DC8" w14:textId="4927AC96" w:rsidR="00593A8A" w:rsidRDefault="00027CBE" w:rsidP="00027CBE">
      <w:pPr>
        <w:spacing w:after="0"/>
      </w:pPr>
      <w:r w:rsidRPr="00027CBE">
        <w:rPr>
          <w:rFonts w:ascii="Courier New" w:hAnsi="Courier New"/>
          <w:sz w:val="20"/>
        </w:rPr>
        <w:t>}</w:t>
      </w:r>
      <w:r w:rsidR="00000000">
        <w:rPr>
          <w:rFonts w:ascii="Courier New" w:hAnsi="Courier New"/>
          <w:sz w:val="20"/>
        </w:rPr>
        <w:br/>
      </w:r>
    </w:p>
    <w:p w14:paraId="1C1705A9" w14:textId="14210F7B" w:rsidR="00593A8A" w:rsidRDefault="00000000">
      <w:pPr>
        <w:pStyle w:val="Heading1"/>
      </w:pPr>
      <w:r>
        <w:t xml:space="preserve">4. </w:t>
      </w:r>
      <w:r w:rsidR="00027CBE" w:rsidRPr="00027CBE">
        <w:t>SecurityConfig.java</w:t>
      </w:r>
    </w:p>
    <w:p w14:paraId="54E9EDDF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package com.cognizant.auth.config;</w:t>
      </w:r>
    </w:p>
    <w:p w14:paraId="2D57724F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0EC90291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org.springframework.context.annotation.Configuration;</w:t>
      </w:r>
    </w:p>
    <w:p w14:paraId="50741B30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org.springframework.security.config.annotation.web.builders.HttpSecurity;</w:t>
      </w:r>
    </w:p>
    <w:p w14:paraId="1143E837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import org.springframework.security.config.annotation.web.configuration.WebSecurityConfigurerAdapter;</w:t>
      </w:r>
    </w:p>
    <w:p w14:paraId="75304F68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59634948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>@Configuration</w:t>
      </w:r>
    </w:p>
    <w:p w14:paraId="50FF3CC7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lastRenderedPageBreak/>
        <w:t>public class SecurityConfig extends WebSecurityConfigurerAdapter {</w:t>
      </w:r>
    </w:p>
    <w:p w14:paraId="6ACB6E2A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</w:p>
    <w:p w14:paraId="194E333A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@Override</w:t>
      </w:r>
    </w:p>
    <w:p w14:paraId="680FF62F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protected void configure(HttpSecurity http) throws Exception {</w:t>
      </w:r>
    </w:p>
    <w:p w14:paraId="4764592B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http</w:t>
      </w:r>
    </w:p>
    <w:p w14:paraId="6FBD9644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.csrf().disable()</w:t>
      </w:r>
    </w:p>
    <w:p w14:paraId="573AB220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.authorizeRequests()</w:t>
      </w:r>
    </w:p>
    <w:p w14:paraId="01D0668C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.antMatchers("/authenticate").permitAll()</w:t>
      </w:r>
    </w:p>
    <w:p w14:paraId="32FAB212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.anyRequest().authenticated()</w:t>
      </w:r>
    </w:p>
    <w:p w14:paraId="568E32A2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.and()</w:t>
      </w:r>
    </w:p>
    <w:p w14:paraId="28395662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        .httpBasic();</w:t>
      </w:r>
    </w:p>
    <w:p w14:paraId="3AB3A5CC" w14:textId="77777777" w:rsidR="00027CBE" w:rsidRPr="00027CBE" w:rsidRDefault="00027CBE" w:rsidP="00027CBE">
      <w:pPr>
        <w:spacing w:after="0"/>
        <w:rPr>
          <w:rFonts w:ascii="Courier New" w:hAnsi="Courier New"/>
          <w:sz w:val="20"/>
        </w:rPr>
      </w:pPr>
      <w:r w:rsidRPr="00027CBE">
        <w:rPr>
          <w:rFonts w:ascii="Courier New" w:hAnsi="Courier New"/>
          <w:sz w:val="20"/>
        </w:rPr>
        <w:t xml:space="preserve">    }</w:t>
      </w:r>
    </w:p>
    <w:p w14:paraId="3A40DA1E" w14:textId="18EC65CB" w:rsidR="00593A8A" w:rsidRDefault="00027CBE" w:rsidP="00027CBE">
      <w:pPr>
        <w:spacing w:after="0"/>
      </w:pPr>
      <w:r w:rsidRPr="00027CBE">
        <w:rPr>
          <w:rFonts w:ascii="Courier New" w:hAnsi="Courier New"/>
          <w:sz w:val="20"/>
        </w:rPr>
        <w:t>}</w:t>
      </w:r>
      <w:r w:rsidR="00000000">
        <w:rPr>
          <w:rFonts w:ascii="Courier New" w:hAnsi="Courier New"/>
          <w:sz w:val="20"/>
        </w:rPr>
        <w:br/>
      </w:r>
    </w:p>
    <w:p w14:paraId="76C9A0EC" w14:textId="4F7C815C" w:rsidR="00027CBE" w:rsidRDefault="00027CBE" w:rsidP="00027CBE">
      <w:pPr>
        <w:pStyle w:val="Heading1"/>
      </w:pPr>
      <w:r>
        <w:t>5.Main:</w:t>
      </w:r>
    </w:p>
    <w:p w14:paraId="425F8E8F" w14:textId="77777777" w:rsidR="00027CBE" w:rsidRDefault="00027CBE" w:rsidP="00027CBE">
      <w:r>
        <w:t>@SpringBootApplication</w:t>
      </w:r>
    </w:p>
    <w:p w14:paraId="66ECD7DE" w14:textId="77777777" w:rsidR="00027CBE" w:rsidRDefault="00027CBE" w:rsidP="00027CBE">
      <w:r>
        <w:t>public class SpringBootJwtApplication {</w:t>
      </w:r>
    </w:p>
    <w:p w14:paraId="27224A46" w14:textId="77777777" w:rsidR="00027CBE" w:rsidRDefault="00027CBE" w:rsidP="00027CBE">
      <w:r>
        <w:t xml:space="preserve">    public static void main(String[] args) {</w:t>
      </w:r>
    </w:p>
    <w:p w14:paraId="6988251C" w14:textId="77777777" w:rsidR="00027CBE" w:rsidRDefault="00027CBE" w:rsidP="00027CBE">
      <w:r>
        <w:t xml:space="preserve">        SpringApplication.run(SpringBootJwtApplication.class, args);</w:t>
      </w:r>
    </w:p>
    <w:p w14:paraId="2704A087" w14:textId="77777777" w:rsidR="00027CBE" w:rsidRDefault="00027CBE" w:rsidP="00027CBE">
      <w:r>
        <w:t xml:space="preserve">    }</w:t>
      </w:r>
    </w:p>
    <w:p w14:paraId="7B56179C" w14:textId="778F3075" w:rsidR="00027CBE" w:rsidRPr="00027CBE" w:rsidRDefault="00027CBE" w:rsidP="00027CBE">
      <w:r>
        <w:t>}</w:t>
      </w:r>
    </w:p>
    <w:p w14:paraId="48BF16AF" w14:textId="4009D8B0" w:rsidR="00593A8A" w:rsidRDefault="00000000">
      <w:r>
        <w:rPr>
          <w:rFonts w:ascii="Courier New" w:hAnsi="Courier New"/>
          <w:sz w:val="20"/>
        </w:rPr>
        <w:br/>
      </w:r>
    </w:p>
    <w:p w14:paraId="3E7969A6" w14:textId="332D6459" w:rsidR="00593A8A" w:rsidRDefault="00027CBE" w:rsidP="00027CBE">
      <w:pPr>
        <w:pStyle w:val="Heading1"/>
      </w:pPr>
      <w:r w:rsidRPr="00027CBE">
        <w:rPr>
          <w:rFonts w:ascii="Courier New" w:hAnsi="Courier New"/>
          <w:sz w:val="20"/>
        </w:rPr>
        <w:drawing>
          <wp:anchor distT="0" distB="0" distL="114300" distR="114300" simplePos="0" relativeHeight="251658240" behindDoc="0" locked="0" layoutInCell="1" allowOverlap="1" wp14:anchorId="46366FD5" wp14:editId="5A109C54">
            <wp:simplePos x="0" y="0"/>
            <wp:positionH relativeFrom="column">
              <wp:posOffset>0</wp:posOffset>
            </wp:positionH>
            <wp:positionV relativeFrom="paragraph">
              <wp:posOffset>427585</wp:posOffset>
            </wp:positionV>
            <wp:extent cx="6287892" cy="907473"/>
            <wp:effectExtent l="0" t="0" r="0" b="6985"/>
            <wp:wrapNone/>
            <wp:docPr id="112804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41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922" cy="91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</w:t>
      </w:r>
      <w:r w:rsidR="00000000">
        <w:t>.  Outpu</w:t>
      </w:r>
      <w:r>
        <w:t>t:</w:t>
      </w:r>
      <w:r w:rsidR="00000000">
        <w:rPr>
          <w:rFonts w:ascii="Courier New" w:hAnsi="Courier New"/>
          <w:sz w:val="20"/>
        </w:rPr>
        <w:br/>
      </w:r>
      <w:r w:rsidR="00000000">
        <w:rPr>
          <w:rFonts w:ascii="Courier New" w:hAnsi="Courier New"/>
          <w:sz w:val="20"/>
        </w:rPr>
        <w:br/>
      </w:r>
    </w:p>
    <w:sectPr w:rsidR="00593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363108">
    <w:abstractNumId w:val="8"/>
  </w:num>
  <w:num w:numId="2" w16cid:durableId="1905139380">
    <w:abstractNumId w:val="6"/>
  </w:num>
  <w:num w:numId="3" w16cid:durableId="1240629206">
    <w:abstractNumId w:val="5"/>
  </w:num>
  <w:num w:numId="4" w16cid:durableId="441346635">
    <w:abstractNumId w:val="4"/>
  </w:num>
  <w:num w:numId="5" w16cid:durableId="1809935574">
    <w:abstractNumId w:val="7"/>
  </w:num>
  <w:num w:numId="6" w16cid:durableId="1092975500">
    <w:abstractNumId w:val="3"/>
  </w:num>
  <w:num w:numId="7" w16cid:durableId="1398556932">
    <w:abstractNumId w:val="2"/>
  </w:num>
  <w:num w:numId="8" w16cid:durableId="1194685883">
    <w:abstractNumId w:val="1"/>
  </w:num>
  <w:num w:numId="9" w16cid:durableId="34448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CBE"/>
    <w:rsid w:val="00034616"/>
    <w:rsid w:val="0006063C"/>
    <w:rsid w:val="0015074B"/>
    <w:rsid w:val="0021226B"/>
    <w:rsid w:val="0029639D"/>
    <w:rsid w:val="00326F90"/>
    <w:rsid w:val="00593A8A"/>
    <w:rsid w:val="00AA1D8D"/>
    <w:rsid w:val="00B47730"/>
    <w:rsid w:val="00CB0664"/>
    <w:rsid w:val="00EF11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B1AD4"/>
  <w14:defaultImageDpi w14:val="300"/>
  <w15:docId w15:val="{3C798F15-918A-4D0D-B150-0AB6D636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3</cp:revision>
  <dcterms:created xsi:type="dcterms:W3CDTF">2013-12-23T23:15:00Z</dcterms:created>
  <dcterms:modified xsi:type="dcterms:W3CDTF">2025-07-08T07:58:00Z</dcterms:modified>
  <cp:category/>
</cp:coreProperties>
</file>