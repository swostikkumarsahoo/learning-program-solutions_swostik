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2CEA" w14:textId="57B1001F" w:rsidR="00802E2D" w:rsidRPr="00802E2D" w:rsidRDefault="00802E2D" w:rsidP="00802E2D">
      <w:pPr>
        <w:pStyle w:val="Heading2"/>
        <w:jc w:val="center"/>
        <w:rPr>
          <w:sz w:val="56"/>
          <w:szCs w:val="56"/>
          <w:u w:val="single"/>
        </w:rPr>
      </w:pPr>
      <w:r w:rsidRPr="00802E2D">
        <w:rPr>
          <w:sz w:val="56"/>
          <w:szCs w:val="56"/>
          <w:u w:val="single"/>
        </w:rPr>
        <w:t>Skill-Reac</w:t>
      </w:r>
      <w:r>
        <w:rPr>
          <w:sz w:val="56"/>
          <w:szCs w:val="56"/>
          <w:u w:val="single"/>
        </w:rPr>
        <w:t>t</w:t>
      </w:r>
    </w:p>
    <w:p w14:paraId="047E034E" w14:textId="4954AE80" w:rsidR="00763E56" w:rsidRPr="00097360" w:rsidRDefault="00000000" w:rsidP="00F02B1A">
      <w:pPr>
        <w:pStyle w:val="Heading1"/>
        <w:jc w:val="center"/>
        <w:rPr>
          <w:sz w:val="48"/>
          <w:szCs w:val="48"/>
          <w:u w:val="single"/>
        </w:rPr>
      </w:pPr>
      <w:r w:rsidRPr="00097360">
        <w:rPr>
          <w:sz w:val="48"/>
          <w:szCs w:val="48"/>
          <w:u w:val="single"/>
        </w:rPr>
        <w:t xml:space="preserve">React Hands-on Lab: </w:t>
      </w:r>
      <w:r w:rsidR="00DB68F5">
        <w:rPr>
          <w:sz w:val="48"/>
          <w:szCs w:val="48"/>
          <w:u w:val="single"/>
        </w:rPr>
        <w:t>T</w:t>
      </w:r>
      <w:r w:rsidR="00DB68F5" w:rsidRPr="00DB68F5">
        <w:rPr>
          <w:sz w:val="48"/>
          <w:szCs w:val="48"/>
          <w:u w:val="single"/>
        </w:rPr>
        <w:t>icketbookingapp</w:t>
      </w:r>
    </w:p>
    <w:p w14:paraId="11446E5A" w14:textId="68D8FC04" w:rsidR="00802E2D" w:rsidRDefault="00802E2D" w:rsidP="00802E2D">
      <w:pPr>
        <w:pStyle w:val="Heading1"/>
      </w:pPr>
      <w:r>
        <w:t>Code:</w:t>
      </w:r>
    </w:p>
    <w:p w14:paraId="77B2E3B0" w14:textId="0B6B4B8A" w:rsidR="00802E2D" w:rsidRDefault="00802E2D" w:rsidP="00802E2D">
      <w:pPr>
        <w:pStyle w:val="Heading2"/>
      </w:pPr>
      <w:r>
        <w:t>Terminal Instructions:</w:t>
      </w:r>
    </w:p>
    <w:p w14:paraId="06B77FC7" w14:textId="77777777" w:rsidR="00DB68F5" w:rsidRPr="00DB68F5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# 1. Create the React app</w:t>
      </w:r>
    </w:p>
    <w:p w14:paraId="48ADA493" w14:textId="77777777" w:rsidR="00DB68F5" w:rsidRPr="00DB68F5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npx create-react-app ticketbookingapp</w:t>
      </w:r>
    </w:p>
    <w:p w14:paraId="488F667B" w14:textId="77777777" w:rsidR="00DB68F5" w:rsidRPr="00DB68F5" w:rsidRDefault="00DB68F5" w:rsidP="00DB68F5">
      <w:pPr>
        <w:spacing w:after="0"/>
        <w:rPr>
          <w:b/>
          <w:bCs/>
        </w:rPr>
      </w:pPr>
    </w:p>
    <w:p w14:paraId="405B56AC" w14:textId="77777777" w:rsidR="00DB68F5" w:rsidRPr="00DB68F5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# 2. Navigate into the project folder</w:t>
      </w:r>
    </w:p>
    <w:p w14:paraId="0B18E419" w14:textId="77777777" w:rsidR="00DB68F5" w:rsidRPr="00DB68F5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cd ticketbookingapp</w:t>
      </w:r>
    </w:p>
    <w:p w14:paraId="54F33DDD" w14:textId="77777777" w:rsidR="00DB68F5" w:rsidRPr="00DB68F5" w:rsidRDefault="00DB68F5" w:rsidP="00DB68F5">
      <w:pPr>
        <w:spacing w:after="0"/>
        <w:rPr>
          <w:b/>
          <w:bCs/>
        </w:rPr>
      </w:pPr>
    </w:p>
    <w:p w14:paraId="12993CA0" w14:textId="77777777" w:rsidR="00DB68F5" w:rsidRPr="00DB68F5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# 3. Start the React development server</w:t>
      </w:r>
    </w:p>
    <w:p w14:paraId="5407EA44" w14:textId="1BB78AD6" w:rsidR="00097360" w:rsidRDefault="00DB68F5" w:rsidP="00DB68F5">
      <w:pPr>
        <w:spacing w:after="0"/>
        <w:rPr>
          <w:b/>
          <w:bCs/>
        </w:rPr>
      </w:pPr>
      <w:r w:rsidRPr="00DB68F5">
        <w:rPr>
          <w:b/>
          <w:bCs/>
        </w:rPr>
        <w:t>npm start</w:t>
      </w:r>
    </w:p>
    <w:p w14:paraId="4BBF4A8C" w14:textId="77777777" w:rsidR="00DB68F5" w:rsidRDefault="00802E2D" w:rsidP="00802E2D">
      <w:pPr>
        <w:pStyle w:val="Heading2"/>
      </w:pPr>
      <w:r>
        <w:lastRenderedPageBreak/>
        <w:t>Code(App.js):</w:t>
      </w:r>
      <w:r w:rsidR="00DB68F5" w:rsidRPr="00DB68F5">
        <w:t xml:space="preserve"> </w:t>
      </w:r>
    </w:p>
    <w:p w14:paraId="79C2819F" w14:textId="502C3A24" w:rsidR="00802E2D" w:rsidRDefault="00DB68F5" w:rsidP="00802E2D">
      <w:pPr>
        <w:pStyle w:val="Heading2"/>
      </w:pPr>
      <w:r>
        <w:rPr>
          <w:noProof/>
        </w:rPr>
        <w:drawing>
          <wp:inline distT="0" distB="0" distL="0" distR="0" wp14:anchorId="022A3457" wp14:editId="53C53918">
            <wp:extent cx="5486400" cy="6858000"/>
            <wp:effectExtent l="0" t="0" r="0" b="0"/>
            <wp:docPr id="4504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8892" w14:textId="14573566" w:rsidR="00735CAE" w:rsidRDefault="00DB68F5" w:rsidP="00735CAE">
      <w:r>
        <w:rPr>
          <w:noProof/>
        </w:rPr>
        <w:lastRenderedPageBreak/>
        <w:drawing>
          <wp:inline distT="0" distB="0" distL="0" distR="0" wp14:anchorId="7D7DA379" wp14:editId="0A41AB59">
            <wp:extent cx="5486400" cy="5518150"/>
            <wp:effectExtent l="0" t="0" r="0" b="6350"/>
            <wp:docPr id="64368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EA37" w14:textId="77777777" w:rsidR="00735CAE" w:rsidRDefault="00735CAE" w:rsidP="00735CAE"/>
    <w:p w14:paraId="2D61C67B" w14:textId="5CD2DBA4" w:rsidR="00735CAE" w:rsidRDefault="00735CAE" w:rsidP="00735CAE"/>
    <w:p w14:paraId="03A8A1B2" w14:textId="2040FA52" w:rsidR="00802E2D" w:rsidRPr="00735CAE" w:rsidRDefault="00802E2D" w:rsidP="00802E2D"/>
    <w:p w14:paraId="51009D45" w14:textId="385E5A8B" w:rsidR="00F02B1A" w:rsidRDefault="00F02B1A" w:rsidP="00097360">
      <w:pPr>
        <w:pStyle w:val="Heading2"/>
        <w:rPr>
          <w:sz w:val="28"/>
          <w:szCs w:val="28"/>
          <w:lang w:val="en-IN"/>
        </w:rPr>
      </w:pPr>
    </w:p>
    <w:p w14:paraId="030AE809" w14:textId="77777777" w:rsidR="00DB68F5" w:rsidRDefault="00DB68F5" w:rsidP="00DB68F5">
      <w:pPr>
        <w:rPr>
          <w:lang w:val="en-IN"/>
        </w:rPr>
      </w:pPr>
    </w:p>
    <w:p w14:paraId="0FD81E90" w14:textId="77777777" w:rsidR="00DB68F5" w:rsidRDefault="00DB68F5" w:rsidP="00DB68F5">
      <w:pPr>
        <w:rPr>
          <w:lang w:val="en-IN"/>
        </w:rPr>
      </w:pPr>
    </w:p>
    <w:p w14:paraId="6D6616E8" w14:textId="77777777" w:rsidR="00DB68F5" w:rsidRDefault="00DB68F5" w:rsidP="00DB68F5">
      <w:pPr>
        <w:rPr>
          <w:lang w:val="en-IN"/>
        </w:rPr>
      </w:pPr>
    </w:p>
    <w:p w14:paraId="51FFDBAC" w14:textId="61D4B968" w:rsidR="00DB68F5" w:rsidRDefault="00DB68F5" w:rsidP="00DB68F5">
      <w:pPr>
        <w:rPr>
          <w:lang w:val="en-IN"/>
        </w:rPr>
      </w:pPr>
    </w:p>
    <w:p w14:paraId="11C96B36" w14:textId="77777777" w:rsidR="00DB68F5" w:rsidRPr="00DB68F5" w:rsidRDefault="00DB68F5" w:rsidP="00DB68F5">
      <w:pPr>
        <w:rPr>
          <w:lang w:val="en-IN"/>
        </w:rPr>
      </w:pPr>
    </w:p>
    <w:p w14:paraId="524EE023" w14:textId="43C133A6" w:rsidR="00097360" w:rsidRPr="00DB68F5" w:rsidRDefault="00735CAE" w:rsidP="00735CAE">
      <w:pPr>
        <w:pStyle w:val="Heading1"/>
        <w:rPr>
          <w:sz w:val="32"/>
          <w:szCs w:val="32"/>
          <w:u w:val="single"/>
          <w:lang w:val="en-IN"/>
        </w:rPr>
      </w:pPr>
      <w:r w:rsidRPr="00DB68F5">
        <w:rPr>
          <w:sz w:val="32"/>
          <w:szCs w:val="32"/>
          <w:u w:val="single"/>
          <w:lang w:val="en-IN"/>
        </w:rPr>
        <w:t>Output:</w:t>
      </w:r>
    </w:p>
    <w:p w14:paraId="3D1D9610" w14:textId="77777777" w:rsidR="00735CAE" w:rsidRDefault="00735CAE" w:rsidP="00735CAE">
      <w:pPr>
        <w:rPr>
          <w:lang w:val="en-IN"/>
        </w:rPr>
      </w:pPr>
    </w:p>
    <w:p w14:paraId="71501DD8" w14:textId="780FF501" w:rsidR="00735CAE" w:rsidRDefault="00DB68F5" w:rsidP="00735CAE">
      <w:pPr>
        <w:rPr>
          <w:lang w:val="en-IN"/>
        </w:rPr>
      </w:pPr>
      <w:r>
        <w:rPr>
          <w:noProof/>
        </w:rPr>
        <w:drawing>
          <wp:inline distT="0" distB="0" distL="0" distR="0" wp14:anchorId="32C69FA8" wp14:editId="1D87A69F">
            <wp:extent cx="3472815" cy="1513205"/>
            <wp:effectExtent l="0" t="0" r="0" b="0"/>
            <wp:docPr id="789445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648F" w14:textId="77777777" w:rsidR="00DB68F5" w:rsidRDefault="00DB68F5" w:rsidP="00735CAE">
      <w:pPr>
        <w:rPr>
          <w:lang w:val="en-IN"/>
        </w:rPr>
      </w:pPr>
    </w:p>
    <w:p w14:paraId="591E78BC" w14:textId="377E86B6" w:rsidR="00DB68F5" w:rsidRDefault="00DB68F5" w:rsidP="00735CAE">
      <w:pPr>
        <w:rPr>
          <w:lang w:val="en-IN"/>
        </w:rPr>
      </w:pPr>
      <w:r>
        <w:rPr>
          <w:noProof/>
        </w:rPr>
        <w:drawing>
          <wp:inline distT="0" distB="0" distL="0" distR="0" wp14:anchorId="21267DE1" wp14:editId="3011D754">
            <wp:extent cx="3069590" cy="1491615"/>
            <wp:effectExtent l="0" t="0" r="0" b="0"/>
            <wp:docPr id="19078726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9CA9" w14:textId="77777777" w:rsidR="00735CAE" w:rsidRDefault="00735CAE" w:rsidP="00735CAE">
      <w:pPr>
        <w:rPr>
          <w:lang w:val="en-IN"/>
        </w:rPr>
      </w:pPr>
    </w:p>
    <w:p w14:paraId="318F9A22" w14:textId="77777777" w:rsidR="00735CAE" w:rsidRDefault="00735CAE" w:rsidP="00735CAE">
      <w:pPr>
        <w:rPr>
          <w:lang w:val="en-IN"/>
        </w:rPr>
      </w:pPr>
    </w:p>
    <w:p w14:paraId="6B7345F3" w14:textId="77777777" w:rsidR="00735CAE" w:rsidRDefault="00735CAE" w:rsidP="00735CAE">
      <w:pPr>
        <w:rPr>
          <w:lang w:val="en-IN"/>
        </w:rPr>
      </w:pPr>
    </w:p>
    <w:p w14:paraId="4207C909" w14:textId="7E5726F2" w:rsidR="00735CAE" w:rsidRDefault="00735CAE" w:rsidP="00735CAE">
      <w:pPr>
        <w:rPr>
          <w:lang w:val="en-IN"/>
        </w:rPr>
      </w:pPr>
    </w:p>
    <w:p w14:paraId="1BD41EBF" w14:textId="77777777" w:rsidR="00735CAE" w:rsidRPr="00735CAE" w:rsidRDefault="00735CAE" w:rsidP="00735CAE">
      <w:pPr>
        <w:rPr>
          <w:lang w:val="en-IN"/>
        </w:rPr>
      </w:pPr>
    </w:p>
    <w:p w14:paraId="755047E0" w14:textId="77777777" w:rsidR="00735CAE" w:rsidRPr="00735CAE" w:rsidRDefault="00735CAE" w:rsidP="00735CAE">
      <w:pPr>
        <w:rPr>
          <w:lang w:val="en-IN"/>
        </w:rPr>
      </w:pPr>
    </w:p>
    <w:p w14:paraId="4256505C" w14:textId="6A198D34" w:rsidR="00097360" w:rsidRPr="00097360" w:rsidRDefault="00097360" w:rsidP="00097360">
      <w:pPr>
        <w:rPr>
          <w:lang w:val="en-IN"/>
        </w:rPr>
      </w:pPr>
    </w:p>
    <w:p w14:paraId="719BD069" w14:textId="77777777" w:rsidR="00680166" w:rsidRDefault="00680166" w:rsidP="00680166">
      <w:pPr>
        <w:rPr>
          <w:lang w:val="en-IN"/>
        </w:rPr>
      </w:pPr>
    </w:p>
    <w:p w14:paraId="204B12D8" w14:textId="77777777" w:rsidR="00680166" w:rsidRDefault="00680166" w:rsidP="00680166">
      <w:pPr>
        <w:rPr>
          <w:lang w:val="en-IN"/>
        </w:rPr>
      </w:pPr>
    </w:p>
    <w:p w14:paraId="6112076C" w14:textId="77777777" w:rsidR="00680166" w:rsidRDefault="00680166" w:rsidP="00680166">
      <w:pPr>
        <w:rPr>
          <w:lang w:val="en-IN"/>
        </w:rPr>
      </w:pPr>
    </w:p>
    <w:p w14:paraId="044722F0" w14:textId="77777777" w:rsidR="00680166" w:rsidRDefault="00680166" w:rsidP="00680166">
      <w:pPr>
        <w:rPr>
          <w:lang w:val="en-IN"/>
        </w:rPr>
      </w:pPr>
    </w:p>
    <w:p w14:paraId="74DB2A38" w14:textId="77777777" w:rsidR="00680166" w:rsidRDefault="00680166" w:rsidP="00680166">
      <w:pPr>
        <w:rPr>
          <w:lang w:val="en-IN"/>
        </w:rPr>
      </w:pPr>
    </w:p>
    <w:p w14:paraId="7F37843F" w14:textId="77777777" w:rsidR="00680166" w:rsidRDefault="00680166" w:rsidP="00680166">
      <w:pPr>
        <w:rPr>
          <w:lang w:val="en-IN"/>
        </w:rPr>
      </w:pPr>
    </w:p>
    <w:p w14:paraId="20A664F0" w14:textId="77777777" w:rsidR="00680166" w:rsidRDefault="00680166" w:rsidP="00680166">
      <w:pPr>
        <w:rPr>
          <w:lang w:val="en-IN"/>
        </w:rPr>
      </w:pPr>
    </w:p>
    <w:p w14:paraId="4CB0A41C" w14:textId="77777777" w:rsidR="00680166" w:rsidRDefault="00680166" w:rsidP="00680166">
      <w:pPr>
        <w:rPr>
          <w:lang w:val="en-IN"/>
        </w:rPr>
      </w:pPr>
    </w:p>
    <w:p w14:paraId="735B49CD" w14:textId="77777777" w:rsidR="00680166" w:rsidRDefault="00680166" w:rsidP="00680166">
      <w:pPr>
        <w:rPr>
          <w:lang w:val="en-IN"/>
        </w:rPr>
      </w:pPr>
    </w:p>
    <w:p w14:paraId="66EF7BE6" w14:textId="77777777" w:rsidR="00680166" w:rsidRDefault="00680166" w:rsidP="00680166">
      <w:pPr>
        <w:rPr>
          <w:lang w:val="en-IN"/>
        </w:rPr>
      </w:pPr>
    </w:p>
    <w:p w14:paraId="6978EE36" w14:textId="77777777" w:rsidR="00680166" w:rsidRDefault="00680166" w:rsidP="00680166">
      <w:pPr>
        <w:rPr>
          <w:lang w:val="en-IN"/>
        </w:rPr>
      </w:pPr>
    </w:p>
    <w:p w14:paraId="38E09164" w14:textId="77777777" w:rsidR="00680166" w:rsidRDefault="00680166" w:rsidP="00680166">
      <w:pPr>
        <w:rPr>
          <w:lang w:val="en-IN"/>
        </w:rPr>
      </w:pPr>
    </w:p>
    <w:p w14:paraId="35C097E9" w14:textId="77777777" w:rsidR="00680166" w:rsidRPr="00680166" w:rsidRDefault="00680166" w:rsidP="00680166">
      <w:pPr>
        <w:rPr>
          <w:lang w:val="en-IN"/>
        </w:rPr>
      </w:pPr>
    </w:p>
    <w:p w14:paraId="1E5D6530" w14:textId="77777777" w:rsidR="002E5FBC" w:rsidRDefault="002E5FBC" w:rsidP="00802E2D"/>
    <w:p w14:paraId="330729F3" w14:textId="714AFDA5" w:rsidR="00802E2D" w:rsidRDefault="00802E2D" w:rsidP="00802E2D">
      <w:r>
        <w:br/>
      </w:r>
    </w:p>
    <w:p w14:paraId="6F6E7706" w14:textId="361D036C" w:rsidR="00802E2D" w:rsidRPr="00802E2D" w:rsidRDefault="00802E2D" w:rsidP="00802E2D"/>
    <w:sectPr w:rsidR="00802E2D" w:rsidRPr="00802E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622661">
    <w:abstractNumId w:val="8"/>
  </w:num>
  <w:num w:numId="2" w16cid:durableId="1097139799">
    <w:abstractNumId w:val="6"/>
  </w:num>
  <w:num w:numId="3" w16cid:durableId="715853891">
    <w:abstractNumId w:val="5"/>
  </w:num>
  <w:num w:numId="4" w16cid:durableId="1344043676">
    <w:abstractNumId w:val="4"/>
  </w:num>
  <w:num w:numId="5" w16cid:durableId="616183296">
    <w:abstractNumId w:val="7"/>
  </w:num>
  <w:num w:numId="6" w16cid:durableId="939336907">
    <w:abstractNumId w:val="3"/>
  </w:num>
  <w:num w:numId="7" w16cid:durableId="1872762757">
    <w:abstractNumId w:val="2"/>
  </w:num>
  <w:num w:numId="8" w16cid:durableId="1354844600">
    <w:abstractNumId w:val="1"/>
  </w:num>
  <w:num w:numId="9" w16cid:durableId="123785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360"/>
    <w:rsid w:val="000D0FB1"/>
    <w:rsid w:val="00106AAD"/>
    <w:rsid w:val="0015074B"/>
    <w:rsid w:val="0029639D"/>
    <w:rsid w:val="002E5FBC"/>
    <w:rsid w:val="00310EC8"/>
    <w:rsid w:val="00326F90"/>
    <w:rsid w:val="004C604C"/>
    <w:rsid w:val="005C1ADC"/>
    <w:rsid w:val="00680166"/>
    <w:rsid w:val="00735CAE"/>
    <w:rsid w:val="00763E56"/>
    <w:rsid w:val="00802E2D"/>
    <w:rsid w:val="00AA1D8D"/>
    <w:rsid w:val="00B47730"/>
    <w:rsid w:val="00CB0664"/>
    <w:rsid w:val="00CB0AEA"/>
    <w:rsid w:val="00DB68F5"/>
    <w:rsid w:val="00F02B1A"/>
    <w:rsid w:val="00FC693F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3121"/>
  <w14:defaultImageDpi w14:val="300"/>
  <w15:docId w15:val="{DBA970F6-98DF-40E5-80AC-36F9177E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7</cp:revision>
  <dcterms:created xsi:type="dcterms:W3CDTF">2013-12-23T23:15:00Z</dcterms:created>
  <dcterms:modified xsi:type="dcterms:W3CDTF">2025-07-31T17:08:00Z</dcterms:modified>
  <cp:category/>
</cp:coreProperties>
</file>